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1CE7" w:rsidRDefault="00063A12" w:rsidP="004B1CE7">
      <w:pPr>
        <w:spacing w:line="360" w:lineRule="auto"/>
        <w:jc w:val="center"/>
        <w:rPr>
          <w:rFonts w:ascii="黑体" w:eastAsia="黑体" w:hAnsi="黑体"/>
          <w:b/>
          <w:bCs/>
          <w:sz w:val="44"/>
          <w:szCs w:val="44"/>
        </w:rPr>
      </w:pPr>
      <w:proofErr w:type="gramStart"/>
      <w:r>
        <w:rPr>
          <w:rFonts w:ascii="黑体" w:eastAsia="黑体" w:hAnsi="黑体" w:hint="eastAsia"/>
          <w:b/>
          <w:bCs/>
          <w:sz w:val="44"/>
          <w:szCs w:val="44"/>
        </w:rPr>
        <w:t>永银</w:t>
      </w:r>
      <w:proofErr w:type="gramEnd"/>
      <w:r>
        <w:rPr>
          <w:rFonts w:ascii="黑体" w:eastAsia="黑体" w:hAnsi="黑体" w:hint="eastAsia"/>
          <w:b/>
          <w:bCs/>
          <w:sz w:val="44"/>
          <w:szCs w:val="44"/>
        </w:rPr>
        <w:t>ERP系统升级改造建设</w:t>
      </w:r>
      <w:r w:rsidR="009A5239">
        <w:rPr>
          <w:rFonts w:ascii="黑体" w:eastAsia="黑体" w:hAnsi="黑体" w:hint="eastAsia"/>
          <w:b/>
          <w:bCs/>
          <w:sz w:val="44"/>
          <w:szCs w:val="44"/>
        </w:rPr>
        <w:t>方案</w:t>
      </w:r>
      <w:r w:rsidR="000929C2">
        <w:rPr>
          <w:rFonts w:ascii="黑体" w:eastAsia="黑体" w:hAnsi="黑体" w:hint="eastAsia"/>
          <w:b/>
          <w:bCs/>
          <w:sz w:val="44"/>
          <w:szCs w:val="44"/>
        </w:rPr>
        <w:t>2</w:t>
      </w:r>
    </w:p>
    <w:p w:rsidR="00E44E4B" w:rsidRDefault="000929C2" w:rsidP="004B1CE7">
      <w:pPr>
        <w:spacing w:line="360" w:lineRule="auto"/>
        <w:jc w:val="center"/>
        <w:rPr>
          <w:rFonts w:ascii="黑体" w:eastAsia="黑体" w:hAnsi="黑体"/>
          <w:b/>
          <w:bCs/>
          <w:sz w:val="44"/>
          <w:szCs w:val="44"/>
        </w:rPr>
      </w:pPr>
      <w:r>
        <w:rPr>
          <w:rFonts w:ascii="黑体" w:eastAsia="黑体" w:hAnsi="黑体"/>
          <w:b/>
          <w:bCs/>
          <w:sz w:val="44"/>
          <w:szCs w:val="44"/>
        </w:rPr>
        <w:t>V</w:t>
      </w:r>
      <w:r w:rsidR="00CE22A9">
        <w:rPr>
          <w:rFonts w:ascii="黑体" w:eastAsia="黑体" w:hAnsi="黑体" w:hint="eastAsia"/>
          <w:b/>
          <w:bCs/>
          <w:sz w:val="44"/>
          <w:szCs w:val="44"/>
        </w:rPr>
        <w:t>0.2</w:t>
      </w:r>
    </w:p>
    <w:p w:rsidR="00E44E4B" w:rsidRDefault="00833333" w:rsidP="004B1CE7">
      <w:pPr>
        <w:spacing w:line="360" w:lineRule="auto"/>
        <w:jc w:val="center"/>
        <w:rPr>
          <w:rFonts w:ascii="黑体" w:eastAsia="黑体" w:hAnsi="黑体"/>
          <w:b/>
          <w:bCs/>
          <w:sz w:val="44"/>
          <w:szCs w:val="44"/>
        </w:rPr>
      </w:pPr>
      <w:r>
        <w:rPr>
          <w:rFonts w:ascii="黑体" w:eastAsia="黑体" w:hAnsi="黑体" w:hint="eastAsia"/>
          <w:b/>
          <w:bCs/>
          <w:sz w:val="44"/>
          <w:szCs w:val="44"/>
        </w:rPr>
        <w:t>2016/</w:t>
      </w:r>
      <w:r w:rsidR="000929C2">
        <w:rPr>
          <w:rFonts w:ascii="黑体" w:eastAsia="黑体" w:hAnsi="黑体" w:hint="eastAsia"/>
          <w:b/>
          <w:bCs/>
          <w:sz w:val="44"/>
          <w:szCs w:val="44"/>
        </w:rPr>
        <w:t>2</w:t>
      </w:r>
      <w:r>
        <w:rPr>
          <w:rFonts w:ascii="黑体" w:eastAsia="黑体" w:hAnsi="黑体" w:hint="eastAsia"/>
          <w:b/>
          <w:bCs/>
          <w:sz w:val="44"/>
          <w:szCs w:val="44"/>
        </w:rPr>
        <w:t>/</w:t>
      </w:r>
      <w:r w:rsidR="00CE22A9">
        <w:rPr>
          <w:rFonts w:ascii="黑体" w:eastAsia="黑体" w:hAnsi="黑体" w:hint="eastAsia"/>
          <w:b/>
          <w:bCs/>
          <w:sz w:val="44"/>
          <w:szCs w:val="44"/>
        </w:rPr>
        <w:t>25</w:t>
      </w:r>
    </w:p>
    <w:p w:rsidR="004B1CE7" w:rsidRDefault="004B1CE7" w:rsidP="004B1CE7">
      <w:pPr>
        <w:spacing w:line="360" w:lineRule="auto"/>
        <w:jc w:val="center"/>
        <w:rPr>
          <w:rFonts w:ascii="黑体" w:eastAsia="黑体" w:hAnsi="黑体"/>
          <w:b/>
          <w:bCs/>
          <w:sz w:val="44"/>
          <w:szCs w:val="44"/>
        </w:rPr>
      </w:pPr>
    </w:p>
    <w:p w:rsidR="009A5239" w:rsidRPr="004B1CE7" w:rsidRDefault="004B1CE7" w:rsidP="004B1CE7">
      <w:pPr>
        <w:spacing w:line="360" w:lineRule="auto"/>
        <w:rPr>
          <w:rFonts w:ascii="黑体" w:eastAsia="黑体" w:hAnsi="黑体"/>
          <w:b/>
          <w:bCs/>
          <w:sz w:val="44"/>
          <w:szCs w:val="44"/>
        </w:rPr>
      </w:pPr>
      <w:r w:rsidRPr="00E569D2">
        <w:rPr>
          <w:rFonts w:ascii="黑体" w:eastAsia="黑体" w:hAnsi="黑体" w:hint="eastAsia"/>
          <w:b/>
          <w:bCs/>
          <w:sz w:val="36"/>
          <w:szCs w:val="36"/>
        </w:rPr>
        <w:t>一、</w:t>
      </w:r>
      <w:r w:rsidR="006164FD" w:rsidRPr="00653515">
        <w:rPr>
          <w:rFonts w:ascii="黑体" w:eastAsia="黑体" w:hAnsi="黑体" w:hint="eastAsia"/>
          <w:sz w:val="36"/>
          <w:szCs w:val="36"/>
        </w:rPr>
        <w:t>项目背景</w:t>
      </w:r>
    </w:p>
    <w:p w:rsidR="00E30726" w:rsidRDefault="00063A12" w:rsidP="00063A12">
      <w:pPr>
        <w:pStyle w:val="ac"/>
        <w:shd w:val="clear" w:color="auto" w:fill="FFFFFF"/>
        <w:spacing w:after="217" w:after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/>
          <w:color w:val="333333"/>
          <w:sz w:val="19"/>
          <w:szCs w:val="19"/>
        </w:rPr>
        <w:t>目前</w:t>
      </w:r>
      <w:r>
        <w:rPr>
          <w:rFonts w:ascii="Helvetica" w:hAnsi="Helvetica" w:hint="eastAsia"/>
          <w:color w:val="333333"/>
          <w:sz w:val="19"/>
          <w:szCs w:val="19"/>
        </w:rPr>
        <w:t>ERP</w:t>
      </w:r>
      <w:r>
        <w:rPr>
          <w:rFonts w:ascii="Helvetica" w:hAnsi="Helvetica"/>
          <w:color w:val="333333"/>
          <w:sz w:val="19"/>
          <w:szCs w:val="19"/>
        </w:rPr>
        <w:t>系统使用</w:t>
      </w:r>
      <w:r>
        <w:rPr>
          <w:rFonts w:ascii="Helvetica" w:hAnsi="Helvetica" w:hint="eastAsia"/>
          <w:color w:val="333333"/>
          <w:sz w:val="19"/>
          <w:szCs w:val="19"/>
        </w:rPr>
        <w:t>中</w:t>
      </w:r>
      <w:r>
        <w:rPr>
          <w:rFonts w:ascii="Helvetica" w:hAnsi="Helvetica"/>
          <w:color w:val="333333"/>
          <w:sz w:val="19"/>
          <w:szCs w:val="19"/>
        </w:rPr>
        <w:t>存在</w:t>
      </w:r>
      <w:r w:rsidR="003306FB">
        <w:rPr>
          <w:rFonts w:ascii="Helvetica" w:hAnsi="Helvetica" w:hint="eastAsia"/>
          <w:color w:val="333333"/>
          <w:sz w:val="19"/>
          <w:szCs w:val="19"/>
        </w:rPr>
        <w:t>一些</w:t>
      </w:r>
      <w:r w:rsidR="00E30726">
        <w:rPr>
          <w:rFonts w:ascii="Helvetica" w:hAnsi="Helvetica" w:hint="eastAsia"/>
          <w:color w:val="333333"/>
          <w:sz w:val="19"/>
          <w:szCs w:val="19"/>
        </w:rPr>
        <w:t>问题，归纳总结如下</w:t>
      </w:r>
      <w:r>
        <w:rPr>
          <w:rFonts w:ascii="Helvetica" w:hAnsi="Helvetica" w:hint="eastAsia"/>
          <w:color w:val="333333"/>
          <w:sz w:val="19"/>
          <w:szCs w:val="19"/>
        </w:rPr>
        <w:t>：</w:t>
      </w:r>
    </w:p>
    <w:p w:rsidR="00281E70" w:rsidRDefault="00063A12" w:rsidP="00063A12">
      <w:pPr>
        <w:pStyle w:val="ac"/>
        <w:shd w:val="clear" w:color="auto" w:fill="FFFFFF"/>
        <w:spacing w:after="217" w:after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/>
          <w:color w:val="333333"/>
          <w:sz w:val="19"/>
          <w:szCs w:val="19"/>
        </w:rPr>
        <w:t xml:space="preserve">1. </w:t>
      </w:r>
      <w:r>
        <w:rPr>
          <w:rFonts w:ascii="Helvetica" w:hAnsi="Helvetica" w:hint="eastAsia"/>
          <w:color w:val="333333"/>
          <w:sz w:val="19"/>
          <w:szCs w:val="19"/>
        </w:rPr>
        <w:t>目前的系统开发</w:t>
      </w:r>
      <w:r>
        <w:rPr>
          <w:rFonts w:ascii="Helvetica" w:hAnsi="Helvetica"/>
          <w:color w:val="333333"/>
          <w:sz w:val="19"/>
          <w:szCs w:val="19"/>
        </w:rPr>
        <w:t>基于</w:t>
      </w:r>
      <w:proofErr w:type="spellStart"/>
      <w:r>
        <w:rPr>
          <w:rFonts w:ascii="Helvetica" w:hAnsi="Helvetica"/>
          <w:color w:val="333333"/>
          <w:sz w:val="19"/>
          <w:szCs w:val="19"/>
        </w:rPr>
        <w:t>OSGi</w:t>
      </w:r>
      <w:proofErr w:type="spellEnd"/>
      <w:r>
        <w:rPr>
          <w:rFonts w:ascii="Helvetica" w:hAnsi="Helvetica"/>
          <w:color w:val="333333"/>
          <w:sz w:val="19"/>
          <w:szCs w:val="19"/>
        </w:rPr>
        <w:t>框架，</w:t>
      </w:r>
      <w:r>
        <w:rPr>
          <w:rFonts w:ascii="Helvetica" w:hAnsi="Helvetica" w:hint="eastAsia"/>
          <w:color w:val="333333"/>
          <w:sz w:val="19"/>
          <w:szCs w:val="19"/>
        </w:rPr>
        <w:t>技术上不成熟，存在</w:t>
      </w:r>
      <w:r w:rsidR="00BE23B1">
        <w:rPr>
          <w:rFonts w:ascii="Helvetica" w:hAnsi="Helvetica" w:hint="eastAsia"/>
          <w:color w:val="333333"/>
          <w:sz w:val="19"/>
          <w:szCs w:val="19"/>
        </w:rPr>
        <w:t>一些</w:t>
      </w:r>
      <w:r w:rsidR="00FD50A6">
        <w:rPr>
          <w:rFonts w:ascii="Helvetica" w:hAnsi="Helvetica" w:hint="eastAsia"/>
          <w:color w:val="333333"/>
          <w:sz w:val="19"/>
          <w:szCs w:val="19"/>
        </w:rPr>
        <w:t>技术</w:t>
      </w:r>
      <w:r w:rsidR="00BE23B1">
        <w:rPr>
          <w:rFonts w:ascii="Helvetica" w:hAnsi="Helvetica" w:hint="eastAsia"/>
          <w:color w:val="333333"/>
          <w:sz w:val="19"/>
          <w:szCs w:val="19"/>
        </w:rPr>
        <w:t>问题</w:t>
      </w:r>
      <w:r>
        <w:rPr>
          <w:rFonts w:ascii="Helvetica" w:hAnsi="Helvetica" w:hint="eastAsia"/>
          <w:color w:val="333333"/>
          <w:sz w:val="19"/>
          <w:szCs w:val="19"/>
        </w:rPr>
        <w:t>：</w:t>
      </w:r>
    </w:p>
    <w:p w:rsidR="00281E70" w:rsidRDefault="00063A12" w:rsidP="00063A12">
      <w:pPr>
        <w:pStyle w:val="ac"/>
        <w:shd w:val="clear" w:color="auto" w:fill="FFFFFF"/>
        <w:spacing w:after="217" w:after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t xml:space="preserve">1) </w:t>
      </w:r>
      <w:r>
        <w:rPr>
          <w:rFonts w:ascii="Helvetica" w:hAnsi="Helvetica" w:hint="eastAsia"/>
          <w:color w:val="333333"/>
          <w:sz w:val="19"/>
          <w:szCs w:val="19"/>
        </w:rPr>
        <w:t>系统稳定性差，经常出现莫名其妙的问题，重启</w:t>
      </w:r>
      <w:r w:rsidR="00D3551B">
        <w:rPr>
          <w:rFonts w:ascii="Helvetica" w:hAnsi="Helvetica" w:hint="eastAsia"/>
          <w:color w:val="333333"/>
          <w:sz w:val="19"/>
          <w:szCs w:val="19"/>
        </w:rPr>
        <w:t>系统</w:t>
      </w:r>
      <w:r>
        <w:rPr>
          <w:rFonts w:ascii="Helvetica" w:hAnsi="Helvetica" w:hint="eastAsia"/>
          <w:color w:val="333333"/>
          <w:sz w:val="19"/>
          <w:szCs w:val="19"/>
        </w:rPr>
        <w:t>或者重新打包</w:t>
      </w:r>
      <w:r w:rsidR="00D3551B">
        <w:rPr>
          <w:rFonts w:ascii="Helvetica" w:hAnsi="Helvetica" w:hint="eastAsia"/>
          <w:color w:val="333333"/>
          <w:sz w:val="19"/>
          <w:szCs w:val="19"/>
        </w:rPr>
        <w:t>部署</w:t>
      </w:r>
      <w:r>
        <w:rPr>
          <w:rFonts w:ascii="Helvetica" w:hAnsi="Helvetica" w:hint="eastAsia"/>
          <w:color w:val="333333"/>
          <w:sz w:val="19"/>
          <w:szCs w:val="19"/>
        </w:rPr>
        <w:t>能够解决；</w:t>
      </w:r>
    </w:p>
    <w:p w:rsidR="00281E70" w:rsidRDefault="00063A12" w:rsidP="00063A12">
      <w:pPr>
        <w:pStyle w:val="ac"/>
        <w:shd w:val="clear" w:color="auto" w:fill="FFFFFF"/>
        <w:spacing w:after="217" w:after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t xml:space="preserve">2) </w:t>
      </w:r>
      <w:r>
        <w:rPr>
          <w:rFonts w:ascii="Helvetica" w:hAnsi="Helvetica" w:hint="eastAsia"/>
          <w:color w:val="333333"/>
          <w:sz w:val="19"/>
          <w:szCs w:val="19"/>
        </w:rPr>
        <w:t>系统发生</w:t>
      </w:r>
      <w:r>
        <w:rPr>
          <w:rFonts w:ascii="Helvetica" w:hAnsi="Helvetica"/>
          <w:color w:val="333333"/>
          <w:sz w:val="19"/>
          <w:szCs w:val="19"/>
        </w:rPr>
        <w:t>错误难以追踪</w:t>
      </w:r>
      <w:r>
        <w:rPr>
          <w:rFonts w:ascii="Helvetica" w:hAnsi="Helvetica" w:hint="eastAsia"/>
          <w:color w:val="333333"/>
          <w:sz w:val="19"/>
          <w:szCs w:val="19"/>
        </w:rPr>
        <w:t>，技术人员</w:t>
      </w:r>
      <w:r>
        <w:rPr>
          <w:rFonts w:ascii="Helvetica" w:hAnsi="Helvetica"/>
          <w:color w:val="333333"/>
          <w:sz w:val="19"/>
          <w:szCs w:val="19"/>
        </w:rPr>
        <w:t>调试</w:t>
      </w:r>
      <w:r>
        <w:rPr>
          <w:rFonts w:ascii="Helvetica" w:hAnsi="Helvetica" w:hint="eastAsia"/>
          <w:color w:val="333333"/>
          <w:sz w:val="19"/>
          <w:szCs w:val="19"/>
        </w:rPr>
        <w:t>困难，</w:t>
      </w:r>
      <w:r w:rsidR="00281E70">
        <w:rPr>
          <w:rFonts w:ascii="Helvetica" w:hAnsi="Helvetica"/>
          <w:color w:val="333333"/>
          <w:sz w:val="19"/>
          <w:szCs w:val="19"/>
        </w:rPr>
        <w:t>维护</w:t>
      </w:r>
      <w:r w:rsidR="00D3551B">
        <w:rPr>
          <w:rFonts w:ascii="Helvetica" w:hAnsi="Helvetica" w:hint="eastAsia"/>
          <w:color w:val="333333"/>
          <w:sz w:val="19"/>
          <w:szCs w:val="19"/>
        </w:rPr>
        <w:t>开发</w:t>
      </w:r>
      <w:r w:rsidR="00281E70">
        <w:rPr>
          <w:rFonts w:ascii="Helvetica" w:hAnsi="Helvetica"/>
          <w:color w:val="333333"/>
          <w:sz w:val="19"/>
          <w:szCs w:val="19"/>
        </w:rPr>
        <w:t>成本非常高</w:t>
      </w:r>
      <w:r w:rsidR="00281E70">
        <w:rPr>
          <w:rFonts w:ascii="Helvetica" w:hAnsi="Helvetica" w:hint="eastAsia"/>
          <w:color w:val="333333"/>
          <w:sz w:val="19"/>
          <w:szCs w:val="19"/>
        </w:rPr>
        <w:t>；</w:t>
      </w:r>
    </w:p>
    <w:p w:rsidR="00E30726" w:rsidRDefault="00063A12" w:rsidP="00063A12">
      <w:pPr>
        <w:pStyle w:val="ac"/>
        <w:shd w:val="clear" w:color="auto" w:fill="FFFFFF"/>
        <w:spacing w:after="217" w:after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t xml:space="preserve">3) </w:t>
      </w:r>
      <w:proofErr w:type="spellStart"/>
      <w:r w:rsidR="000D52C3">
        <w:rPr>
          <w:rFonts w:ascii="Helvetica" w:hAnsi="Helvetica" w:hint="eastAsia"/>
          <w:color w:val="333333"/>
          <w:sz w:val="19"/>
          <w:szCs w:val="19"/>
        </w:rPr>
        <w:t>OSGi</w:t>
      </w:r>
      <w:proofErr w:type="spellEnd"/>
      <w:r>
        <w:rPr>
          <w:rFonts w:ascii="Helvetica" w:hAnsi="Helvetica" w:hint="eastAsia"/>
          <w:color w:val="333333"/>
          <w:sz w:val="19"/>
          <w:szCs w:val="19"/>
        </w:rPr>
        <w:t>框架因</w:t>
      </w:r>
      <w:r w:rsidR="00473208">
        <w:rPr>
          <w:rFonts w:ascii="Helvetica" w:hAnsi="Helvetica" w:hint="eastAsia"/>
          <w:color w:val="333333"/>
          <w:sz w:val="19"/>
          <w:szCs w:val="19"/>
        </w:rPr>
        <w:t>其复杂性和</w:t>
      </w:r>
      <w:r>
        <w:rPr>
          <w:rFonts w:ascii="Helvetica" w:hAnsi="Helvetica" w:hint="eastAsia"/>
          <w:color w:val="333333"/>
          <w:sz w:val="19"/>
          <w:szCs w:val="19"/>
        </w:rPr>
        <w:t>各种</w:t>
      </w:r>
      <w:r w:rsidR="000D52C3">
        <w:rPr>
          <w:rFonts w:ascii="Helvetica" w:hAnsi="Helvetica" w:hint="eastAsia"/>
          <w:color w:val="333333"/>
          <w:sz w:val="19"/>
          <w:szCs w:val="19"/>
        </w:rPr>
        <w:t>技术</w:t>
      </w:r>
      <w:r>
        <w:rPr>
          <w:rFonts w:ascii="Helvetica" w:hAnsi="Helvetica" w:hint="eastAsia"/>
          <w:color w:val="333333"/>
          <w:sz w:val="19"/>
          <w:szCs w:val="19"/>
        </w:rPr>
        <w:t>问题已被</w:t>
      </w:r>
      <w:r w:rsidR="000D52C3">
        <w:rPr>
          <w:rFonts w:ascii="Helvetica" w:hAnsi="Helvetica" w:hint="eastAsia"/>
          <w:color w:val="333333"/>
          <w:sz w:val="19"/>
          <w:szCs w:val="19"/>
        </w:rPr>
        <w:t>基于浏览器的</w:t>
      </w:r>
      <w:r w:rsidR="00473208">
        <w:rPr>
          <w:rFonts w:ascii="Helvetica" w:hAnsi="Helvetica" w:hint="eastAsia"/>
          <w:color w:val="333333"/>
          <w:sz w:val="19"/>
          <w:szCs w:val="19"/>
        </w:rPr>
        <w:t>WEB</w:t>
      </w:r>
      <w:r w:rsidR="000D52C3">
        <w:rPr>
          <w:rFonts w:ascii="Helvetica" w:hAnsi="Helvetica" w:hint="eastAsia"/>
          <w:color w:val="333333"/>
          <w:sz w:val="19"/>
          <w:szCs w:val="19"/>
        </w:rPr>
        <w:t>应用</w:t>
      </w:r>
      <w:r w:rsidR="00473208">
        <w:rPr>
          <w:rFonts w:ascii="Helvetica" w:hAnsi="Helvetica" w:hint="eastAsia"/>
          <w:color w:val="333333"/>
          <w:sz w:val="19"/>
          <w:szCs w:val="19"/>
        </w:rPr>
        <w:t>彻底抛弃</w:t>
      </w:r>
      <w:r w:rsidR="000D52C3">
        <w:rPr>
          <w:rFonts w:ascii="Helvetica" w:hAnsi="Helvetica" w:hint="eastAsia"/>
          <w:color w:val="333333"/>
          <w:sz w:val="19"/>
          <w:szCs w:val="19"/>
        </w:rPr>
        <w:t>，</w:t>
      </w:r>
      <w:r w:rsidR="00473208">
        <w:rPr>
          <w:rFonts w:ascii="Helvetica" w:hAnsi="Helvetica" w:hint="eastAsia"/>
          <w:color w:val="333333"/>
          <w:sz w:val="19"/>
          <w:szCs w:val="19"/>
        </w:rPr>
        <w:t>无法</w:t>
      </w:r>
      <w:r w:rsidR="007F5FB8">
        <w:rPr>
          <w:rFonts w:ascii="Helvetica" w:hAnsi="Helvetica" w:hint="eastAsia"/>
          <w:color w:val="333333"/>
          <w:sz w:val="19"/>
          <w:szCs w:val="19"/>
        </w:rPr>
        <w:t>从社区得到</w:t>
      </w:r>
      <w:r>
        <w:rPr>
          <w:rFonts w:ascii="Helvetica" w:hAnsi="Helvetica" w:hint="eastAsia"/>
          <w:color w:val="333333"/>
          <w:sz w:val="19"/>
          <w:szCs w:val="19"/>
        </w:rPr>
        <w:t>技术支持。</w:t>
      </w:r>
    </w:p>
    <w:p w:rsidR="00E30726" w:rsidRDefault="00114C7A" w:rsidP="00063A12">
      <w:pPr>
        <w:pStyle w:val="ac"/>
        <w:shd w:val="clear" w:color="auto" w:fill="FFFFFF"/>
        <w:spacing w:after="217" w:after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t>2</w:t>
      </w:r>
      <w:r w:rsidR="00E30726">
        <w:rPr>
          <w:rFonts w:ascii="Helvetica" w:hAnsi="Helvetica"/>
          <w:color w:val="333333"/>
          <w:sz w:val="19"/>
          <w:szCs w:val="19"/>
        </w:rPr>
        <w:t xml:space="preserve">. </w:t>
      </w:r>
      <w:r w:rsidR="00E30726">
        <w:rPr>
          <w:rFonts w:ascii="Helvetica" w:hAnsi="Helvetica"/>
          <w:color w:val="333333"/>
          <w:sz w:val="19"/>
          <w:szCs w:val="19"/>
        </w:rPr>
        <w:t>缺少统一的运营日志功能，</w:t>
      </w:r>
      <w:r w:rsidR="00D3551B">
        <w:rPr>
          <w:rFonts w:ascii="Helvetica" w:hAnsi="Helvetica" w:hint="eastAsia"/>
          <w:color w:val="333333"/>
          <w:sz w:val="19"/>
          <w:szCs w:val="19"/>
        </w:rPr>
        <w:t>出现问题难以追查，</w:t>
      </w:r>
      <w:r w:rsidR="00E30726">
        <w:rPr>
          <w:rFonts w:ascii="Helvetica" w:hAnsi="Helvetica"/>
          <w:color w:val="333333"/>
          <w:sz w:val="19"/>
          <w:szCs w:val="19"/>
        </w:rPr>
        <w:t>运维</w:t>
      </w:r>
      <w:r w:rsidR="00E30726">
        <w:rPr>
          <w:rFonts w:ascii="Helvetica" w:hAnsi="Helvetica" w:hint="eastAsia"/>
          <w:color w:val="333333"/>
          <w:sz w:val="19"/>
          <w:szCs w:val="19"/>
        </w:rPr>
        <w:t>难度大，建议建立一套独立的日志系统，所有用户操作均可追溯</w:t>
      </w:r>
      <w:r w:rsidR="00E30726">
        <w:rPr>
          <w:rFonts w:ascii="Helvetica" w:hAnsi="Helvetica"/>
          <w:color w:val="333333"/>
          <w:sz w:val="19"/>
          <w:szCs w:val="19"/>
        </w:rPr>
        <w:t>。</w:t>
      </w:r>
    </w:p>
    <w:p w:rsidR="00E30726" w:rsidRDefault="00114C7A" w:rsidP="00063A12">
      <w:pPr>
        <w:pStyle w:val="ac"/>
        <w:shd w:val="clear" w:color="auto" w:fill="FFFFFF"/>
        <w:spacing w:after="217" w:after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t>3</w:t>
      </w:r>
      <w:r w:rsidR="00E30726">
        <w:rPr>
          <w:rFonts w:ascii="Helvetica" w:hAnsi="Helvetica"/>
          <w:color w:val="333333"/>
          <w:sz w:val="19"/>
          <w:szCs w:val="19"/>
        </w:rPr>
        <w:t xml:space="preserve">. </w:t>
      </w:r>
      <w:r w:rsidR="00E30726">
        <w:rPr>
          <w:rFonts w:ascii="Helvetica" w:hAnsi="Helvetica"/>
          <w:color w:val="333333"/>
          <w:sz w:val="19"/>
          <w:szCs w:val="19"/>
        </w:rPr>
        <w:t>后台</w:t>
      </w:r>
      <w:r w:rsidR="00E30726">
        <w:rPr>
          <w:rFonts w:ascii="Helvetica" w:hAnsi="Helvetica"/>
          <w:color w:val="333333"/>
          <w:sz w:val="19"/>
          <w:szCs w:val="19"/>
        </w:rPr>
        <w:t>JOB</w:t>
      </w:r>
      <w:r w:rsidR="00E30726">
        <w:rPr>
          <w:rFonts w:ascii="Helvetica" w:hAnsi="Helvetica" w:hint="eastAsia"/>
          <w:color w:val="333333"/>
          <w:sz w:val="19"/>
          <w:szCs w:val="19"/>
        </w:rPr>
        <w:t>处于黑箱状态，</w:t>
      </w:r>
      <w:r w:rsidR="00E30726">
        <w:rPr>
          <w:rFonts w:ascii="Helvetica" w:hAnsi="Helvetica"/>
          <w:color w:val="333333"/>
          <w:sz w:val="19"/>
          <w:szCs w:val="19"/>
        </w:rPr>
        <w:t>无法监控运行状态</w:t>
      </w:r>
      <w:r w:rsidR="00E30726">
        <w:rPr>
          <w:rFonts w:ascii="Helvetica" w:hAnsi="Helvetica" w:hint="eastAsia"/>
          <w:color w:val="333333"/>
          <w:sz w:val="19"/>
          <w:szCs w:val="19"/>
        </w:rPr>
        <w:t>，也无法通过界面配置运行时间等参数</w:t>
      </w:r>
      <w:r w:rsidR="00E30726">
        <w:rPr>
          <w:rFonts w:ascii="Helvetica" w:hAnsi="Helvetica"/>
          <w:color w:val="333333"/>
          <w:sz w:val="19"/>
          <w:szCs w:val="19"/>
        </w:rPr>
        <w:t>。</w:t>
      </w:r>
    </w:p>
    <w:p w:rsidR="00114C7A" w:rsidRPr="00114C7A" w:rsidRDefault="00114C7A" w:rsidP="00063A12">
      <w:pPr>
        <w:pStyle w:val="ac"/>
        <w:shd w:val="clear" w:color="auto" w:fill="FFFFFF"/>
        <w:spacing w:after="217" w:after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t>4</w:t>
      </w:r>
      <w:r>
        <w:rPr>
          <w:rFonts w:ascii="Helvetica" w:hAnsi="Helvetica"/>
          <w:color w:val="333333"/>
          <w:sz w:val="19"/>
          <w:szCs w:val="19"/>
        </w:rPr>
        <w:t xml:space="preserve">. </w:t>
      </w:r>
      <w:proofErr w:type="gramStart"/>
      <w:r>
        <w:rPr>
          <w:rFonts w:ascii="Helvetica" w:hAnsi="Helvetica" w:hint="eastAsia"/>
          <w:color w:val="333333"/>
          <w:sz w:val="19"/>
          <w:szCs w:val="19"/>
        </w:rPr>
        <w:t>现系统</w:t>
      </w:r>
      <w:proofErr w:type="gramEnd"/>
      <w:r>
        <w:rPr>
          <w:rFonts w:ascii="Helvetica" w:hAnsi="Helvetica" w:hint="eastAsia"/>
          <w:color w:val="333333"/>
          <w:sz w:val="19"/>
          <w:szCs w:val="19"/>
        </w:rPr>
        <w:t>基于一套第三方的</w:t>
      </w:r>
      <w:r>
        <w:rPr>
          <w:rFonts w:ascii="Helvetica" w:hAnsi="Helvetica" w:hint="eastAsia"/>
          <w:color w:val="333333"/>
          <w:sz w:val="19"/>
          <w:szCs w:val="19"/>
        </w:rPr>
        <w:t>OA</w:t>
      </w:r>
      <w:r>
        <w:rPr>
          <w:rFonts w:ascii="Helvetica" w:hAnsi="Helvetica" w:hint="eastAsia"/>
          <w:color w:val="333333"/>
          <w:sz w:val="19"/>
          <w:szCs w:val="19"/>
        </w:rPr>
        <w:t>软件作为底层</w:t>
      </w:r>
      <w:r>
        <w:rPr>
          <w:rFonts w:ascii="Helvetica" w:hAnsi="Helvetica"/>
          <w:color w:val="333333"/>
          <w:sz w:val="19"/>
          <w:szCs w:val="19"/>
        </w:rPr>
        <w:t>框架</w:t>
      </w:r>
      <w:r>
        <w:rPr>
          <w:rFonts w:ascii="Helvetica" w:hAnsi="Helvetica" w:hint="eastAsia"/>
          <w:color w:val="333333"/>
          <w:sz w:val="19"/>
          <w:szCs w:val="19"/>
        </w:rPr>
        <w:t>，此基础框架并</w:t>
      </w:r>
      <w:r>
        <w:rPr>
          <w:rFonts w:ascii="Helvetica" w:hAnsi="Helvetica"/>
          <w:color w:val="333333"/>
          <w:sz w:val="19"/>
          <w:szCs w:val="19"/>
        </w:rPr>
        <w:t>没有源代码</w:t>
      </w:r>
      <w:r>
        <w:rPr>
          <w:rFonts w:ascii="Helvetica" w:hAnsi="Helvetica" w:hint="eastAsia"/>
          <w:color w:val="333333"/>
          <w:sz w:val="19"/>
          <w:szCs w:val="19"/>
        </w:rPr>
        <w:t>，系统使用中出现问题，如果与基础框架有关，根本无从调试。随着代码量越来越大，继续基于这个</w:t>
      </w:r>
      <w:proofErr w:type="gramStart"/>
      <w:r>
        <w:rPr>
          <w:rFonts w:ascii="Helvetica" w:hAnsi="Helvetica" w:hint="eastAsia"/>
          <w:color w:val="333333"/>
          <w:sz w:val="19"/>
          <w:szCs w:val="19"/>
        </w:rPr>
        <w:t>第三方类库</w:t>
      </w:r>
      <w:proofErr w:type="gramEnd"/>
      <w:r>
        <w:rPr>
          <w:rFonts w:ascii="Helvetica" w:hAnsi="Helvetica" w:hint="eastAsia"/>
          <w:color w:val="333333"/>
          <w:sz w:val="19"/>
          <w:szCs w:val="19"/>
        </w:rPr>
        <w:t>进行二次开发的风险也越来越大</w:t>
      </w:r>
      <w:r>
        <w:rPr>
          <w:rFonts w:ascii="Helvetica" w:hAnsi="Helvetica"/>
          <w:color w:val="333333"/>
          <w:sz w:val="19"/>
          <w:szCs w:val="19"/>
        </w:rPr>
        <w:t>。</w:t>
      </w:r>
    </w:p>
    <w:p w:rsidR="00E30726" w:rsidRDefault="00E30726" w:rsidP="00063A12">
      <w:pPr>
        <w:pStyle w:val="ac"/>
        <w:shd w:val="clear" w:color="auto" w:fill="FFFFFF"/>
        <w:spacing w:after="217" w:after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t>5</w:t>
      </w:r>
      <w:r w:rsidR="00063A12">
        <w:rPr>
          <w:rFonts w:ascii="Helvetica" w:hAnsi="Helvetica"/>
          <w:color w:val="333333"/>
          <w:sz w:val="19"/>
          <w:szCs w:val="19"/>
        </w:rPr>
        <w:t xml:space="preserve">. </w:t>
      </w:r>
      <w:r w:rsidR="00063A12">
        <w:rPr>
          <w:rFonts w:ascii="Helvetica" w:hAnsi="Helvetica"/>
          <w:color w:val="333333"/>
          <w:sz w:val="19"/>
          <w:szCs w:val="19"/>
        </w:rPr>
        <w:t>架构不合理，没有分表和分库机制，性能非常慢，而且随着时间推移会越来越慢，尤其是销售单、出库单和财务凭证这几部分核心功能。</w:t>
      </w:r>
    </w:p>
    <w:p w:rsidR="00114C7A" w:rsidRDefault="00114C7A" w:rsidP="00114C7A">
      <w:pPr>
        <w:pStyle w:val="ac"/>
        <w:shd w:val="clear" w:color="auto" w:fill="FFFFFF"/>
        <w:spacing w:after="217" w:after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t>6</w:t>
      </w:r>
      <w:r>
        <w:rPr>
          <w:rFonts w:ascii="Helvetica" w:hAnsi="Helvetica"/>
          <w:color w:val="333333"/>
          <w:sz w:val="19"/>
          <w:szCs w:val="19"/>
        </w:rPr>
        <w:t xml:space="preserve">. </w:t>
      </w:r>
      <w:r>
        <w:rPr>
          <w:rFonts w:ascii="Helvetica" w:hAnsi="Helvetica"/>
          <w:color w:val="333333"/>
          <w:sz w:val="19"/>
          <w:szCs w:val="19"/>
        </w:rPr>
        <w:t>系统设计难以扩展，哪怕新增一个简单</w:t>
      </w:r>
      <w:r>
        <w:rPr>
          <w:rFonts w:ascii="Helvetica" w:hAnsi="Helvetica" w:hint="eastAsia"/>
          <w:color w:val="333333"/>
          <w:sz w:val="19"/>
          <w:szCs w:val="19"/>
        </w:rPr>
        <w:t>的类似</w:t>
      </w:r>
      <w:r w:rsidR="00702149">
        <w:rPr>
          <w:rFonts w:ascii="Helvetica" w:hAnsi="Helvetica"/>
          <w:color w:val="333333"/>
          <w:sz w:val="19"/>
          <w:szCs w:val="19"/>
        </w:rPr>
        <w:t>功能，都要改动</w:t>
      </w:r>
      <w:r w:rsidR="00702149">
        <w:rPr>
          <w:rFonts w:ascii="Helvetica" w:hAnsi="Helvetica" w:hint="eastAsia"/>
          <w:color w:val="333333"/>
          <w:sz w:val="19"/>
          <w:szCs w:val="19"/>
        </w:rPr>
        <w:t>较多</w:t>
      </w:r>
      <w:r>
        <w:rPr>
          <w:rFonts w:ascii="Helvetica" w:hAnsi="Helvetica"/>
          <w:color w:val="333333"/>
          <w:sz w:val="19"/>
          <w:szCs w:val="19"/>
        </w:rPr>
        <w:t>代码，不能满足快速部署上线的需要。</w:t>
      </w:r>
    </w:p>
    <w:p w:rsidR="00114C7A" w:rsidRPr="00114C7A" w:rsidRDefault="00114C7A" w:rsidP="00063A12">
      <w:pPr>
        <w:pStyle w:val="ac"/>
        <w:shd w:val="clear" w:color="auto" w:fill="FFFFFF"/>
        <w:spacing w:after="217" w:after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t>7</w:t>
      </w:r>
      <w:r>
        <w:rPr>
          <w:rFonts w:ascii="Helvetica" w:hAnsi="Helvetica"/>
          <w:color w:val="333333"/>
          <w:sz w:val="19"/>
          <w:szCs w:val="19"/>
        </w:rPr>
        <w:t xml:space="preserve">. </w:t>
      </w:r>
      <w:r>
        <w:rPr>
          <w:rFonts w:ascii="Helvetica" w:hAnsi="Helvetica"/>
          <w:color w:val="333333"/>
          <w:sz w:val="19"/>
          <w:szCs w:val="19"/>
        </w:rPr>
        <w:t>很难在现有框架基础上开发</w:t>
      </w:r>
      <w:r>
        <w:rPr>
          <w:rFonts w:ascii="Helvetica" w:hAnsi="Helvetica"/>
          <w:color w:val="333333"/>
          <w:sz w:val="19"/>
          <w:szCs w:val="19"/>
        </w:rPr>
        <w:t>APP</w:t>
      </w:r>
      <w:r>
        <w:rPr>
          <w:rFonts w:ascii="Helvetica" w:hAnsi="Helvetica"/>
          <w:color w:val="333333"/>
          <w:sz w:val="19"/>
          <w:szCs w:val="19"/>
        </w:rPr>
        <w:t>应用。</w:t>
      </w:r>
    </w:p>
    <w:p w:rsidR="00E30726" w:rsidRDefault="00114C7A" w:rsidP="00063A12">
      <w:pPr>
        <w:pStyle w:val="ac"/>
        <w:shd w:val="clear" w:color="auto" w:fill="FFFFFF"/>
        <w:spacing w:after="217" w:after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t>8</w:t>
      </w:r>
      <w:r w:rsidR="00063A12">
        <w:rPr>
          <w:rFonts w:ascii="Helvetica" w:hAnsi="Helvetica"/>
          <w:color w:val="333333"/>
          <w:sz w:val="19"/>
          <w:szCs w:val="19"/>
        </w:rPr>
        <w:t xml:space="preserve">. </w:t>
      </w:r>
      <w:r w:rsidR="00E30726">
        <w:rPr>
          <w:rFonts w:ascii="Helvetica" w:hAnsi="Helvetica" w:hint="eastAsia"/>
          <w:color w:val="333333"/>
          <w:sz w:val="19"/>
          <w:szCs w:val="19"/>
        </w:rPr>
        <w:t>系统使用的</w:t>
      </w:r>
      <w:r w:rsidR="00063A12">
        <w:rPr>
          <w:rFonts w:ascii="Helvetica" w:hAnsi="Helvetica"/>
          <w:color w:val="333333"/>
          <w:sz w:val="19"/>
          <w:szCs w:val="19"/>
        </w:rPr>
        <w:t>WEB</w:t>
      </w:r>
      <w:r w:rsidR="00E30726">
        <w:rPr>
          <w:rFonts w:ascii="Helvetica" w:hAnsi="Helvetica" w:hint="eastAsia"/>
          <w:color w:val="333333"/>
          <w:sz w:val="19"/>
          <w:szCs w:val="19"/>
        </w:rPr>
        <w:t>开源</w:t>
      </w:r>
      <w:r w:rsidR="00063A12">
        <w:rPr>
          <w:rFonts w:ascii="Helvetica" w:hAnsi="Helvetica"/>
          <w:color w:val="333333"/>
          <w:sz w:val="19"/>
          <w:szCs w:val="19"/>
        </w:rPr>
        <w:t>框架</w:t>
      </w:r>
      <w:r w:rsidR="00063A12">
        <w:rPr>
          <w:rFonts w:ascii="Helvetica" w:hAnsi="Helvetica"/>
          <w:color w:val="333333"/>
          <w:sz w:val="19"/>
          <w:szCs w:val="19"/>
        </w:rPr>
        <w:t>struts</w:t>
      </w:r>
      <w:r w:rsidR="00E30726">
        <w:rPr>
          <w:rFonts w:ascii="Helvetica" w:hAnsi="Helvetica" w:hint="eastAsia"/>
          <w:color w:val="333333"/>
          <w:sz w:val="19"/>
          <w:szCs w:val="19"/>
        </w:rPr>
        <w:t>1</w:t>
      </w:r>
      <w:r w:rsidR="00E30726">
        <w:rPr>
          <w:rFonts w:ascii="Helvetica" w:hAnsi="Helvetica" w:hint="eastAsia"/>
          <w:color w:val="333333"/>
          <w:sz w:val="19"/>
          <w:szCs w:val="19"/>
        </w:rPr>
        <w:t>已停止更新，</w:t>
      </w:r>
      <w:r w:rsidR="00063A12">
        <w:rPr>
          <w:rFonts w:ascii="Helvetica" w:hAnsi="Helvetica"/>
          <w:color w:val="333333"/>
          <w:sz w:val="19"/>
          <w:szCs w:val="19"/>
        </w:rPr>
        <w:t>很多</w:t>
      </w:r>
      <w:r w:rsidR="00063A12">
        <w:rPr>
          <w:rFonts w:ascii="Helvetica" w:hAnsi="Helvetica"/>
          <w:color w:val="333333"/>
          <w:sz w:val="19"/>
          <w:szCs w:val="19"/>
        </w:rPr>
        <w:t>JS</w:t>
      </w:r>
      <w:r w:rsidR="00063A12">
        <w:rPr>
          <w:rFonts w:ascii="Helvetica" w:hAnsi="Helvetica"/>
          <w:color w:val="333333"/>
          <w:sz w:val="19"/>
          <w:szCs w:val="19"/>
        </w:rPr>
        <w:t>的类库</w:t>
      </w:r>
      <w:r w:rsidR="00E30726">
        <w:rPr>
          <w:rFonts w:ascii="Helvetica" w:hAnsi="Helvetica" w:hint="eastAsia"/>
          <w:color w:val="333333"/>
          <w:sz w:val="19"/>
          <w:szCs w:val="19"/>
        </w:rPr>
        <w:t>版本太低，</w:t>
      </w:r>
      <w:r w:rsidR="00B6293D">
        <w:rPr>
          <w:rFonts w:ascii="Helvetica" w:hAnsi="Helvetica" w:hint="eastAsia"/>
          <w:color w:val="333333"/>
          <w:sz w:val="19"/>
          <w:szCs w:val="19"/>
        </w:rPr>
        <w:t>主流浏览器支持较差，</w:t>
      </w:r>
      <w:r w:rsidR="00063A12">
        <w:rPr>
          <w:rFonts w:ascii="Helvetica" w:hAnsi="Helvetica"/>
          <w:color w:val="333333"/>
          <w:sz w:val="19"/>
          <w:szCs w:val="19"/>
        </w:rPr>
        <w:t>随着各种浏览器版本越来越高，使用中遇到的兼容性问题</w:t>
      </w:r>
      <w:r w:rsidR="00E30726">
        <w:rPr>
          <w:rFonts w:ascii="Helvetica" w:hAnsi="Helvetica" w:hint="eastAsia"/>
          <w:color w:val="333333"/>
          <w:sz w:val="19"/>
          <w:szCs w:val="19"/>
        </w:rPr>
        <w:t>也</w:t>
      </w:r>
      <w:r w:rsidR="00063A12">
        <w:rPr>
          <w:rFonts w:ascii="Helvetica" w:hAnsi="Helvetica"/>
          <w:color w:val="333333"/>
          <w:sz w:val="19"/>
          <w:szCs w:val="19"/>
        </w:rPr>
        <w:t>会越来越多。</w:t>
      </w:r>
    </w:p>
    <w:p w:rsidR="00914E87" w:rsidRDefault="00914E87">
      <w:pPr>
        <w:widowControl/>
        <w:jc w:val="left"/>
        <w:rPr>
          <w:rFonts w:ascii="Helvetica" w:hAnsi="Helvetica" w:cs="宋体"/>
          <w:color w:val="333333"/>
          <w:kern w:val="0"/>
          <w:sz w:val="19"/>
          <w:szCs w:val="19"/>
        </w:rPr>
      </w:pPr>
      <w:r>
        <w:rPr>
          <w:rFonts w:ascii="Helvetica" w:hAnsi="Helvetica"/>
          <w:color w:val="333333"/>
          <w:sz w:val="19"/>
          <w:szCs w:val="19"/>
        </w:rPr>
        <w:br w:type="page"/>
      </w:r>
    </w:p>
    <w:p w:rsidR="00716C7A" w:rsidRPr="00716C7A" w:rsidRDefault="00716C7A" w:rsidP="00716C7A">
      <w:pPr>
        <w:spacing w:line="360" w:lineRule="auto"/>
        <w:rPr>
          <w:rFonts w:ascii="Helvetica" w:hAnsi="Helvetica"/>
          <w:color w:val="333333"/>
          <w:sz w:val="19"/>
          <w:szCs w:val="19"/>
        </w:rPr>
      </w:pPr>
      <w:r w:rsidRPr="00E569D2">
        <w:rPr>
          <w:rFonts w:ascii="黑体" w:eastAsia="黑体" w:hAnsi="黑体" w:hint="eastAsia"/>
          <w:b/>
          <w:bCs/>
          <w:sz w:val="36"/>
          <w:szCs w:val="36"/>
        </w:rPr>
        <w:lastRenderedPageBreak/>
        <w:t>二、</w:t>
      </w:r>
      <w:r>
        <w:rPr>
          <w:rFonts w:ascii="黑体" w:eastAsia="黑体" w:hAnsi="黑体" w:hint="eastAsia"/>
          <w:sz w:val="36"/>
          <w:szCs w:val="36"/>
        </w:rPr>
        <w:t>建设方案</w:t>
      </w:r>
    </w:p>
    <w:p w:rsidR="00307876" w:rsidRDefault="00716C7A" w:rsidP="00063A12">
      <w:pPr>
        <w:pStyle w:val="ac"/>
        <w:shd w:val="clear" w:color="auto" w:fill="FFFFFF"/>
        <w:spacing w:before="0" w:before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t xml:space="preserve">    </w:t>
      </w:r>
      <w:r w:rsidR="002537B5">
        <w:rPr>
          <w:rFonts w:ascii="Helvetica" w:hAnsi="Helvetica" w:hint="eastAsia"/>
          <w:color w:val="333333"/>
          <w:sz w:val="19"/>
          <w:szCs w:val="19"/>
        </w:rPr>
        <w:t>基于以上存在的问题，</w:t>
      </w:r>
      <w:r w:rsidR="00307876">
        <w:rPr>
          <w:rFonts w:ascii="Helvetica" w:hAnsi="Helvetica" w:hint="eastAsia"/>
          <w:color w:val="333333"/>
          <w:sz w:val="19"/>
          <w:szCs w:val="19"/>
        </w:rPr>
        <w:t>我们</w:t>
      </w:r>
      <w:r w:rsidR="007A602B">
        <w:rPr>
          <w:rFonts w:ascii="Helvetica" w:hAnsi="Helvetica" w:hint="eastAsia"/>
          <w:color w:val="333333"/>
          <w:sz w:val="19"/>
          <w:szCs w:val="19"/>
        </w:rPr>
        <w:t>综合</w:t>
      </w:r>
      <w:r w:rsidR="00307876">
        <w:rPr>
          <w:rFonts w:ascii="Helvetica" w:hAnsi="Helvetica" w:hint="eastAsia"/>
          <w:color w:val="333333"/>
          <w:sz w:val="19"/>
          <w:szCs w:val="19"/>
        </w:rPr>
        <w:t>考虑了以下</w:t>
      </w:r>
      <w:r w:rsidR="007A602B">
        <w:rPr>
          <w:rFonts w:ascii="Helvetica" w:hAnsi="Helvetica" w:hint="eastAsia"/>
          <w:color w:val="333333"/>
          <w:sz w:val="19"/>
          <w:szCs w:val="19"/>
        </w:rPr>
        <w:t>两种</w:t>
      </w:r>
      <w:r w:rsidR="00307876">
        <w:rPr>
          <w:rFonts w:ascii="Helvetica" w:hAnsi="Helvetica" w:hint="eastAsia"/>
          <w:color w:val="333333"/>
          <w:sz w:val="19"/>
          <w:szCs w:val="19"/>
        </w:rPr>
        <w:t>解决方案：</w:t>
      </w:r>
    </w:p>
    <w:p w:rsidR="00307876" w:rsidRPr="00AF2754" w:rsidRDefault="00307876" w:rsidP="00063A12">
      <w:pPr>
        <w:pStyle w:val="ac"/>
        <w:shd w:val="clear" w:color="auto" w:fill="FFFFFF"/>
        <w:spacing w:before="0" w:beforeAutospacing="0" w:line="304" w:lineRule="atLeast"/>
        <w:rPr>
          <w:rFonts w:ascii="Helvetica" w:hAnsi="Helvetica"/>
          <w:b/>
          <w:color w:val="333333"/>
          <w:sz w:val="30"/>
          <w:szCs w:val="30"/>
        </w:rPr>
      </w:pPr>
      <w:r w:rsidRPr="00AF2754">
        <w:rPr>
          <w:rFonts w:ascii="Helvetica" w:hAnsi="Helvetica" w:hint="eastAsia"/>
          <w:b/>
          <w:color w:val="333333"/>
          <w:sz w:val="30"/>
          <w:szCs w:val="30"/>
        </w:rPr>
        <w:t xml:space="preserve">2.1 </w:t>
      </w:r>
      <w:r w:rsidRPr="00AF2754">
        <w:rPr>
          <w:rFonts w:ascii="Helvetica" w:hAnsi="Helvetica" w:hint="eastAsia"/>
          <w:b/>
          <w:color w:val="333333"/>
          <w:sz w:val="30"/>
          <w:szCs w:val="30"/>
        </w:rPr>
        <w:t>完全重新实现整个</w:t>
      </w:r>
      <w:r w:rsidRPr="00AF2754">
        <w:rPr>
          <w:rFonts w:ascii="Helvetica" w:hAnsi="Helvetica" w:hint="eastAsia"/>
          <w:b/>
          <w:color w:val="333333"/>
          <w:sz w:val="30"/>
          <w:szCs w:val="30"/>
        </w:rPr>
        <w:t>ERP</w:t>
      </w:r>
      <w:r w:rsidRPr="00AF2754">
        <w:rPr>
          <w:rFonts w:ascii="Helvetica" w:hAnsi="Helvetica" w:hint="eastAsia"/>
          <w:b/>
          <w:color w:val="333333"/>
          <w:sz w:val="30"/>
          <w:szCs w:val="30"/>
        </w:rPr>
        <w:t>系统</w:t>
      </w:r>
    </w:p>
    <w:p w:rsidR="00CA649C" w:rsidRDefault="00CA649C" w:rsidP="00063A12">
      <w:pPr>
        <w:pStyle w:val="ac"/>
        <w:shd w:val="clear" w:color="auto" w:fill="FFFFFF"/>
        <w:spacing w:before="0" w:before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t>优点：能够从技术层面解决现有系统的所有问题</w:t>
      </w:r>
    </w:p>
    <w:p w:rsidR="00CA649C" w:rsidRDefault="00CA649C" w:rsidP="00063A12">
      <w:pPr>
        <w:pStyle w:val="ac"/>
        <w:shd w:val="clear" w:color="auto" w:fill="FFFFFF"/>
        <w:spacing w:before="0" w:before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t>缺点：</w:t>
      </w:r>
      <w:r w:rsidR="00C1297B">
        <w:rPr>
          <w:rFonts w:ascii="Helvetica" w:hAnsi="Helvetica" w:hint="eastAsia"/>
          <w:color w:val="333333"/>
          <w:sz w:val="19"/>
          <w:szCs w:val="19"/>
        </w:rPr>
        <w:t>1</w:t>
      </w:r>
      <w:r>
        <w:rPr>
          <w:rFonts w:ascii="Helvetica" w:hAnsi="Helvetica" w:hint="eastAsia"/>
          <w:color w:val="333333"/>
          <w:sz w:val="19"/>
          <w:szCs w:val="19"/>
        </w:rPr>
        <w:t>、风险大，因完全重新开发，存在非常大的不确定性，在上线过程中有可能会对单位业务造成严重影响。</w:t>
      </w:r>
    </w:p>
    <w:p w:rsidR="00C1297B" w:rsidRDefault="00C1297B" w:rsidP="00063A12">
      <w:pPr>
        <w:pStyle w:val="ac"/>
        <w:shd w:val="clear" w:color="auto" w:fill="FFFFFF"/>
        <w:spacing w:before="0" w:before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t xml:space="preserve">      2</w:t>
      </w:r>
      <w:r>
        <w:rPr>
          <w:rFonts w:ascii="Helvetica" w:hAnsi="Helvetica" w:hint="eastAsia"/>
          <w:color w:val="333333"/>
          <w:sz w:val="19"/>
          <w:szCs w:val="19"/>
        </w:rPr>
        <w:t>、周期长，从需求分析调研，到系统开发、测试，最后上线实施，需要花费</w:t>
      </w:r>
      <w:r>
        <w:rPr>
          <w:rFonts w:ascii="Helvetica" w:hAnsi="Helvetica" w:hint="eastAsia"/>
          <w:color w:val="333333"/>
          <w:sz w:val="19"/>
          <w:szCs w:val="19"/>
        </w:rPr>
        <w:t>2~3</w:t>
      </w:r>
      <w:r>
        <w:rPr>
          <w:rFonts w:ascii="Helvetica" w:hAnsi="Helvetica" w:hint="eastAsia"/>
          <w:color w:val="333333"/>
          <w:sz w:val="19"/>
          <w:szCs w:val="19"/>
        </w:rPr>
        <w:t>年时间。</w:t>
      </w:r>
    </w:p>
    <w:p w:rsidR="00CA649C" w:rsidRDefault="00CA649C" w:rsidP="00063A12">
      <w:pPr>
        <w:pStyle w:val="ac"/>
        <w:shd w:val="clear" w:color="auto" w:fill="FFFFFF"/>
        <w:spacing w:before="0" w:before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t xml:space="preserve">      3</w:t>
      </w:r>
      <w:r>
        <w:rPr>
          <w:rFonts w:ascii="Helvetica" w:hAnsi="Helvetica" w:hint="eastAsia"/>
          <w:color w:val="333333"/>
          <w:sz w:val="19"/>
          <w:szCs w:val="19"/>
        </w:rPr>
        <w:t>、</w:t>
      </w:r>
      <w:r w:rsidR="00E61D08">
        <w:rPr>
          <w:rFonts w:ascii="Helvetica" w:hAnsi="Helvetica" w:hint="eastAsia"/>
          <w:color w:val="333333"/>
          <w:sz w:val="19"/>
          <w:szCs w:val="19"/>
        </w:rPr>
        <w:t>工作量大，在新系统开发实施过程中，需要有公司内部负责实施人员专职全程参与。</w:t>
      </w:r>
      <w:r w:rsidR="007E59C7">
        <w:rPr>
          <w:rFonts w:ascii="Helvetica" w:hAnsi="Helvetica" w:hint="eastAsia"/>
          <w:color w:val="333333"/>
          <w:sz w:val="19"/>
          <w:szCs w:val="19"/>
        </w:rPr>
        <w:t>并且需要培训单位所有业务办理人员熟悉新系统，整个过程会非常耗时。</w:t>
      </w:r>
    </w:p>
    <w:p w:rsidR="00914E87" w:rsidRPr="00CA649C" w:rsidRDefault="00914E87" w:rsidP="00063A12">
      <w:pPr>
        <w:pStyle w:val="ac"/>
        <w:shd w:val="clear" w:color="auto" w:fill="FFFFFF"/>
        <w:spacing w:before="0" w:before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t xml:space="preserve">      4</w:t>
      </w:r>
      <w:r>
        <w:rPr>
          <w:rFonts w:ascii="Helvetica" w:hAnsi="Helvetica" w:hint="eastAsia"/>
          <w:color w:val="333333"/>
          <w:sz w:val="19"/>
          <w:szCs w:val="19"/>
        </w:rPr>
        <w:t>、在开发过程中，现有</w:t>
      </w:r>
      <w:r>
        <w:rPr>
          <w:rFonts w:ascii="Helvetica" w:hAnsi="Helvetica" w:hint="eastAsia"/>
          <w:color w:val="333333"/>
          <w:sz w:val="19"/>
          <w:szCs w:val="19"/>
        </w:rPr>
        <w:t>ER</w:t>
      </w:r>
      <w:r w:rsidR="00690E0B">
        <w:rPr>
          <w:rFonts w:ascii="Helvetica" w:hAnsi="Helvetica" w:hint="eastAsia"/>
          <w:color w:val="333333"/>
          <w:sz w:val="19"/>
          <w:szCs w:val="19"/>
        </w:rPr>
        <w:t>P</w:t>
      </w:r>
      <w:r w:rsidR="00690E0B">
        <w:rPr>
          <w:rFonts w:ascii="Helvetica" w:hAnsi="Helvetica" w:hint="eastAsia"/>
          <w:color w:val="333333"/>
          <w:sz w:val="19"/>
          <w:szCs w:val="19"/>
        </w:rPr>
        <w:t>系统</w:t>
      </w:r>
      <w:r>
        <w:rPr>
          <w:rFonts w:ascii="Helvetica" w:hAnsi="Helvetica" w:hint="eastAsia"/>
          <w:color w:val="333333"/>
          <w:sz w:val="19"/>
          <w:szCs w:val="19"/>
        </w:rPr>
        <w:t>发现的问题</w:t>
      </w:r>
      <w:r w:rsidR="004A7C8C">
        <w:rPr>
          <w:rFonts w:ascii="Helvetica" w:hAnsi="Helvetica" w:hint="eastAsia"/>
          <w:color w:val="333333"/>
          <w:sz w:val="19"/>
          <w:szCs w:val="19"/>
        </w:rPr>
        <w:t>或</w:t>
      </w:r>
      <w:r>
        <w:rPr>
          <w:rFonts w:ascii="Helvetica" w:hAnsi="Helvetica" w:hint="eastAsia"/>
          <w:color w:val="333333"/>
          <w:sz w:val="19"/>
          <w:szCs w:val="19"/>
        </w:rPr>
        <w:t>新的需求仍然需要在新系统中重新实现，</w:t>
      </w:r>
      <w:r w:rsidR="00F9650B">
        <w:rPr>
          <w:rFonts w:ascii="Helvetica" w:hAnsi="Helvetica" w:hint="eastAsia"/>
          <w:color w:val="333333"/>
          <w:sz w:val="19"/>
          <w:szCs w:val="19"/>
        </w:rPr>
        <w:t>属于</w:t>
      </w:r>
      <w:r>
        <w:rPr>
          <w:rFonts w:ascii="Helvetica" w:hAnsi="Helvetica" w:hint="eastAsia"/>
          <w:color w:val="333333"/>
          <w:sz w:val="19"/>
          <w:szCs w:val="19"/>
        </w:rPr>
        <w:t>重复劳动。</w:t>
      </w:r>
    </w:p>
    <w:p w:rsidR="00307876" w:rsidRPr="00AF2754" w:rsidRDefault="00307876" w:rsidP="00063A12">
      <w:pPr>
        <w:pStyle w:val="ac"/>
        <w:shd w:val="clear" w:color="auto" w:fill="FFFFFF"/>
        <w:spacing w:before="0" w:beforeAutospacing="0" w:line="304" w:lineRule="atLeast"/>
        <w:rPr>
          <w:rFonts w:ascii="Helvetica" w:hAnsi="Helvetica"/>
          <w:b/>
          <w:color w:val="333333"/>
          <w:sz w:val="30"/>
          <w:szCs w:val="30"/>
        </w:rPr>
      </w:pPr>
      <w:r w:rsidRPr="00AF2754">
        <w:rPr>
          <w:rFonts w:ascii="Helvetica" w:hAnsi="Helvetica" w:hint="eastAsia"/>
          <w:b/>
          <w:color w:val="333333"/>
          <w:sz w:val="30"/>
          <w:szCs w:val="30"/>
        </w:rPr>
        <w:t xml:space="preserve">2.2 </w:t>
      </w:r>
      <w:r w:rsidRPr="00AF2754">
        <w:rPr>
          <w:rFonts w:ascii="Helvetica" w:hAnsi="Helvetica" w:hint="eastAsia"/>
          <w:b/>
          <w:color w:val="333333"/>
          <w:sz w:val="30"/>
          <w:szCs w:val="30"/>
        </w:rPr>
        <w:t>基于现有</w:t>
      </w:r>
      <w:r w:rsidRPr="00AF2754">
        <w:rPr>
          <w:rFonts w:ascii="Helvetica" w:hAnsi="Helvetica" w:hint="eastAsia"/>
          <w:b/>
          <w:color w:val="333333"/>
          <w:sz w:val="30"/>
          <w:szCs w:val="30"/>
        </w:rPr>
        <w:t>ERP</w:t>
      </w:r>
      <w:r w:rsidRPr="00AF2754">
        <w:rPr>
          <w:rFonts w:ascii="Helvetica" w:hAnsi="Helvetica" w:hint="eastAsia"/>
          <w:b/>
          <w:color w:val="333333"/>
          <w:sz w:val="30"/>
          <w:szCs w:val="30"/>
        </w:rPr>
        <w:t>系统逐步完善</w:t>
      </w:r>
    </w:p>
    <w:p w:rsidR="00C1297B" w:rsidRDefault="00C1297B" w:rsidP="00063A12">
      <w:pPr>
        <w:pStyle w:val="ac"/>
        <w:shd w:val="clear" w:color="auto" w:fill="FFFFFF"/>
        <w:spacing w:before="0" w:before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t>优点：</w:t>
      </w:r>
      <w:r>
        <w:rPr>
          <w:rFonts w:ascii="Helvetica" w:hAnsi="Helvetica" w:hint="eastAsia"/>
          <w:color w:val="333333"/>
          <w:sz w:val="19"/>
          <w:szCs w:val="19"/>
        </w:rPr>
        <w:t>1</w:t>
      </w:r>
      <w:r>
        <w:rPr>
          <w:rFonts w:ascii="Helvetica" w:hAnsi="Helvetica" w:hint="eastAsia"/>
          <w:color w:val="333333"/>
          <w:sz w:val="19"/>
          <w:szCs w:val="19"/>
        </w:rPr>
        <w:t>、风险小，业务代码基本不用改动，</w:t>
      </w:r>
      <w:r w:rsidR="00FF0DA2">
        <w:rPr>
          <w:rFonts w:ascii="Helvetica" w:hAnsi="Helvetica" w:hint="eastAsia"/>
          <w:color w:val="333333"/>
          <w:sz w:val="19"/>
          <w:szCs w:val="19"/>
        </w:rPr>
        <w:t>用户操作完全按照现有模式，</w:t>
      </w:r>
      <w:r>
        <w:rPr>
          <w:rFonts w:ascii="Helvetica" w:hAnsi="Helvetica" w:hint="eastAsia"/>
          <w:color w:val="333333"/>
          <w:sz w:val="19"/>
          <w:szCs w:val="19"/>
        </w:rPr>
        <w:t>对单位的业务开展影响非常小。</w:t>
      </w:r>
    </w:p>
    <w:p w:rsidR="00C1297B" w:rsidRDefault="00C1297B" w:rsidP="00063A12">
      <w:pPr>
        <w:pStyle w:val="ac"/>
        <w:shd w:val="clear" w:color="auto" w:fill="FFFFFF"/>
        <w:spacing w:before="0" w:before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t xml:space="preserve">      2</w:t>
      </w:r>
      <w:r>
        <w:rPr>
          <w:rFonts w:ascii="Helvetica" w:hAnsi="Helvetica" w:hint="eastAsia"/>
          <w:color w:val="333333"/>
          <w:sz w:val="19"/>
          <w:szCs w:val="19"/>
        </w:rPr>
        <w:t>、周期短，基于现有系统，业务和代码都非常熟悉，从开发到测试、</w:t>
      </w:r>
      <w:r w:rsidR="00F9650B">
        <w:rPr>
          <w:rFonts w:ascii="Helvetica" w:hAnsi="Helvetica" w:hint="eastAsia"/>
          <w:color w:val="333333"/>
          <w:sz w:val="19"/>
          <w:szCs w:val="19"/>
        </w:rPr>
        <w:t>实施</w:t>
      </w:r>
      <w:r>
        <w:rPr>
          <w:rFonts w:ascii="Helvetica" w:hAnsi="Helvetica" w:hint="eastAsia"/>
          <w:color w:val="333333"/>
          <w:sz w:val="19"/>
          <w:szCs w:val="19"/>
        </w:rPr>
        <w:t>，最快可以在半年之内达成。</w:t>
      </w:r>
    </w:p>
    <w:p w:rsidR="00C1297B" w:rsidRDefault="00C1297B" w:rsidP="00063A12">
      <w:pPr>
        <w:pStyle w:val="ac"/>
        <w:shd w:val="clear" w:color="auto" w:fill="FFFFFF"/>
        <w:spacing w:before="0" w:before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t xml:space="preserve">      3</w:t>
      </w:r>
      <w:r w:rsidR="00F9650B">
        <w:rPr>
          <w:rFonts w:ascii="Helvetica" w:hAnsi="Helvetica" w:hint="eastAsia"/>
          <w:color w:val="333333"/>
          <w:sz w:val="19"/>
          <w:szCs w:val="19"/>
        </w:rPr>
        <w:t>、</w:t>
      </w:r>
      <w:r w:rsidR="00E5549F">
        <w:rPr>
          <w:rFonts w:ascii="Helvetica" w:hAnsi="Helvetica" w:hint="eastAsia"/>
          <w:color w:val="333333"/>
          <w:sz w:val="19"/>
          <w:szCs w:val="19"/>
        </w:rPr>
        <w:t>单位投入</w:t>
      </w:r>
      <w:r w:rsidR="00F9650B">
        <w:rPr>
          <w:rFonts w:ascii="Helvetica" w:hAnsi="Helvetica" w:hint="eastAsia"/>
          <w:color w:val="333333"/>
          <w:sz w:val="19"/>
          <w:szCs w:val="19"/>
        </w:rPr>
        <w:t>人力小，</w:t>
      </w:r>
      <w:r>
        <w:rPr>
          <w:rFonts w:ascii="Helvetica" w:hAnsi="Helvetica" w:hint="eastAsia"/>
          <w:color w:val="333333"/>
          <w:sz w:val="19"/>
          <w:szCs w:val="19"/>
        </w:rPr>
        <w:t>在现有系统上升级，单位实施人员对整个系统</w:t>
      </w:r>
      <w:r w:rsidR="00E5549F">
        <w:rPr>
          <w:rFonts w:ascii="Helvetica" w:hAnsi="Helvetica" w:hint="eastAsia"/>
          <w:color w:val="333333"/>
          <w:sz w:val="19"/>
          <w:szCs w:val="19"/>
        </w:rPr>
        <w:t>已经</w:t>
      </w:r>
      <w:r>
        <w:rPr>
          <w:rFonts w:ascii="Helvetica" w:hAnsi="Helvetica" w:hint="eastAsia"/>
          <w:color w:val="333333"/>
          <w:sz w:val="19"/>
          <w:szCs w:val="19"/>
        </w:rPr>
        <w:t>非常熟悉，实施过程</w:t>
      </w:r>
      <w:r w:rsidR="00E5549F">
        <w:rPr>
          <w:rFonts w:ascii="Helvetica" w:hAnsi="Helvetica" w:hint="eastAsia"/>
          <w:color w:val="333333"/>
          <w:sz w:val="19"/>
          <w:szCs w:val="19"/>
        </w:rPr>
        <w:t>可控</w:t>
      </w:r>
      <w:r>
        <w:rPr>
          <w:rFonts w:ascii="Helvetica" w:hAnsi="Helvetica" w:hint="eastAsia"/>
          <w:color w:val="333333"/>
          <w:sz w:val="19"/>
          <w:szCs w:val="19"/>
        </w:rPr>
        <w:t>，不用投入太多精力。</w:t>
      </w:r>
    </w:p>
    <w:p w:rsidR="00D80A4D" w:rsidRDefault="00D80A4D" w:rsidP="00063A12">
      <w:pPr>
        <w:pStyle w:val="ac"/>
        <w:shd w:val="clear" w:color="auto" w:fill="FFFFFF"/>
        <w:spacing w:before="0" w:before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t>缺点：现有系统代码相对</w:t>
      </w:r>
      <w:r w:rsidR="00DE62A0">
        <w:rPr>
          <w:rFonts w:ascii="Helvetica" w:hAnsi="Helvetica" w:hint="eastAsia"/>
          <w:color w:val="333333"/>
          <w:sz w:val="19"/>
          <w:szCs w:val="19"/>
        </w:rPr>
        <w:t>陈旧、</w:t>
      </w:r>
      <w:r>
        <w:rPr>
          <w:rFonts w:ascii="Helvetica" w:hAnsi="Helvetica" w:hint="eastAsia"/>
          <w:color w:val="333333"/>
          <w:sz w:val="19"/>
          <w:szCs w:val="19"/>
        </w:rPr>
        <w:t>封闭，开发维护成本较高，但</w:t>
      </w:r>
      <w:r w:rsidR="00DE62A0">
        <w:rPr>
          <w:rFonts w:ascii="Helvetica" w:hAnsi="Helvetica" w:hint="eastAsia"/>
          <w:color w:val="333333"/>
          <w:sz w:val="19"/>
          <w:szCs w:val="19"/>
        </w:rPr>
        <w:t>现有</w:t>
      </w:r>
      <w:r>
        <w:rPr>
          <w:rFonts w:ascii="Helvetica" w:hAnsi="Helvetica" w:hint="eastAsia"/>
          <w:color w:val="333333"/>
          <w:sz w:val="19"/>
          <w:szCs w:val="19"/>
        </w:rPr>
        <w:t>开发人员</w:t>
      </w:r>
      <w:r w:rsidR="00DE62A0">
        <w:rPr>
          <w:rFonts w:ascii="Helvetica" w:hAnsi="Helvetica" w:hint="eastAsia"/>
          <w:color w:val="333333"/>
          <w:sz w:val="19"/>
          <w:szCs w:val="19"/>
        </w:rPr>
        <w:t>已</w:t>
      </w:r>
      <w:r>
        <w:rPr>
          <w:rFonts w:ascii="Helvetica" w:hAnsi="Helvetica" w:hint="eastAsia"/>
          <w:color w:val="333333"/>
          <w:sz w:val="19"/>
          <w:szCs w:val="19"/>
        </w:rPr>
        <w:t>非常熟悉系统代码，也在可控范围。</w:t>
      </w:r>
    </w:p>
    <w:p w:rsidR="005210C5" w:rsidRDefault="00DE24A7" w:rsidP="00063A12">
      <w:pPr>
        <w:pStyle w:val="ac"/>
        <w:shd w:val="clear" w:color="auto" w:fill="FFFFFF"/>
        <w:spacing w:before="0" w:before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t xml:space="preserve">     </w:t>
      </w:r>
    </w:p>
    <w:p w:rsidR="00E30726" w:rsidRDefault="005210C5" w:rsidP="00063A12">
      <w:pPr>
        <w:pStyle w:val="ac"/>
        <w:shd w:val="clear" w:color="auto" w:fill="FFFFFF"/>
        <w:spacing w:before="0" w:before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t xml:space="preserve">     </w:t>
      </w:r>
      <w:r w:rsidR="00716C7A" w:rsidRPr="005210C5">
        <w:rPr>
          <w:rFonts w:ascii="Helvetica" w:hAnsi="Helvetica" w:hint="eastAsia"/>
          <w:b/>
          <w:color w:val="333333"/>
          <w:sz w:val="19"/>
          <w:szCs w:val="19"/>
        </w:rPr>
        <w:t>经过慎重考虑</w:t>
      </w:r>
      <w:r w:rsidR="002537B5" w:rsidRPr="005210C5">
        <w:rPr>
          <w:rFonts w:ascii="Helvetica" w:hAnsi="Helvetica" w:hint="eastAsia"/>
          <w:b/>
          <w:color w:val="333333"/>
          <w:sz w:val="19"/>
          <w:szCs w:val="19"/>
        </w:rPr>
        <w:t>和</w:t>
      </w:r>
      <w:r w:rsidR="00DE24A7" w:rsidRPr="005210C5">
        <w:rPr>
          <w:rFonts w:ascii="Helvetica" w:hAnsi="Helvetica" w:hint="eastAsia"/>
          <w:b/>
          <w:color w:val="333333"/>
          <w:sz w:val="19"/>
          <w:szCs w:val="19"/>
        </w:rPr>
        <w:t>综合比较</w:t>
      </w:r>
      <w:r w:rsidR="00716C7A" w:rsidRPr="005210C5">
        <w:rPr>
          <w:rFonts w:ascii="Helvetica" w:hAnsi="Helvetica" w:hint="eastAsia"/>
          <w:b/>
          <w:color w:val="333333"/>
          <w:sz w:val="19"/>
          <w:szCs w:val="19"/>
        </w:rPr>
        <w:t>，</w:t>
      </w:r>
      <w:r w:rsidR="00DE24A7" w:rsidRPr="005210C5">
        <w:rPr>
          <w:rFonts w:ascii="Helvetica" w:hAnsi="Helvetica" w:hint="eastAsia"/>
          <w:b/>
          <w:color w:val="333333"/>
          <w:sz w:val="19"/>
          <w:szCs w:val="19"/>
        </w:rPr>
        <w:t>我们推荐第二套</w:t>
      </w:r>
      <w:r w:rsidR="00F81CE0" w:rsidRPr="005210C5">
        <w:rPr>
          <w:rFonts w:ascii="Helvetica" w:hAnsi="Helvetica" w:hint="eastAsia"/>
          <w:b/>
          <w:color w:val="333333"/>
          <w:sz w:val="19"/>
          <w:szCs w:val="19"/>
        </w:rPr>
        <w:t>实施</w:t>
      </w:r>
      <w:r w:rsidR="00DE24A7" w:rsidRPr="005210C5">
        <w:rPr>
          <w:rFonts w:ascii="Helvetica" w:hAnsi="Helvetica" w:hint="eastAsia"/>
          <w:b/>
          <w:color w:val="333333"/>
          <w:sz w:val="19"/>
          <w:szCs w:val="19"/>
        </w:rPr>
        <w:t>方案，</w:t>
      </w:r>
      <w:r w:rsidR="00716C7A" w:rsidRPr="005210C5">
        <w:rPr>
          <w:rFonts w:ascii="Helvetica" w:hAnsi="Helvetica" w:hint="eastAsia"/>
          <w:b/>
          <w:color w:val="333333"/>
          <w:sz w:val="19"/>
          <w:szCs w:val="19"/>
        </w:rPr>
        <w:t>考虑对现有</w:t>
      </w:r>
      <w:r w:rsidR="00063A12" w:rsidRPr="005210C5">
        <w:rPr>
          <w:rFonts w:ascii="Helvetica" w:hAnsi="Helvetica"/>
          <w:b/>
          <w:color w:val="333333"/>
          <w:sz w:val="19"/>
          <w:szCs w:val="19"/>
        </w:rPr>
        <w:t>系统</w:t>
      </w:r>
      <w:r w:rsidR="00716C7A" w:rsidRPr="005210C5">
        <w:rPr>
          <w:rFonts w:ascii="Helvetica" w:hAnsi="Helvetica" w:hint="eastAsia"/>
          <w:b/>
          <w:color w:val="333333"/>
          <w:sz w:val="19"/>
          <w:szCs w:val="19"/>
        </w:rPr>
        <w:t>进行分步</w:t>
      </w:r>
      <w:r w:rsidR="00063A12" w:rsidRPr="005210C5">
        <w:rPr>
          <w:rFonts w:ascii="Helvetica" w:hAnsi="Helvetica"/>
          <w:b/>
          <w:color w:val="333333"/>
          <w:sz w:val="19"/>
          <w:szCs w:val="19"/>
        </w:rPr>
        <w:t>升级</w:t>
      </w:r>
      <w:r w:rsidR="00E44E4B" w:rsidRPr="005210C5">
        <w:rPr>
          <w:rFonts w:ascii="Helvetica" w:hAnsi="Helvetica" w:hint="eastAsia"/>
          <w:b/>
          <w:color w:val="333333"/>
          <w:sz w:val="19"/>
          <w:szCs w:val="19"/>
        </w:rPr>
        <w:t>，</w:t>
      </w:r>
      <w:r w:rsidR="00507590" w:rsidRPr="005210C5">
        <w:rPr>
          <w:rFonts w:ascii="Helvetica" w:hAnsi="Helvetica" w:hint="eastAsia"/>
          <w:b/>
          <w:color w:val="333333"/>
          <w:sz w:val="19"/>
          <w:szCs w:val="19"/>
        </w:rPr>
        <w:t>分阶段</w:t>
      </w:r>
      <w:r w:rsidR="00651A0B" w:rsidRPr="005210C5">
        <w:rPr>
          <w:rFonts w:ascii="Helvetica" w:hAnsi="Helvetica" w:hint="eastAsia"/>
          <w:b/>
          <w:color w:val="333333"/>
          <w:sz w:val="19"/>
          <w:szCs w:val="19"/>
        </w:rPr>
        <w:t>根据优先级顺序逐步完善</w:t>
      </w:r>
      <w:r w:rsidR="00F81CE0" w:rsidRPr="005210C5">
        <w:rPr>
          <w:rFonts w:ascii="Helvetica" w:hAnsi="Helvetica" w:hint="eastAsia"/>
          <w:b/>
          <w:color w:val="333333"/>
          <w:sz w:val="19"/>
          <w:szCs w:val="19"/>
        </w:rPr>
        <w:t>，争取花三年</w:t>
      </w:r>
      <w:r w:rsidR="00577627" w:rsidRPr="005210C5">
        <w:rPr>
          <w:rFonts w:ascii="Helvetica" w:hAnsi="Helvetica" w:hint="eastAsia"/>
          <w:b/>
          <w:color w:val="333333"/>
          <w:sz w:val="19"/>
          <w:szCs w:val="19"/>
        </w:rPr>
        <w:t>左右的</w:t>
      </w:r>
      <w:r w:rsidR="00F81CE0" w:rsidRPr="005210C5">
        <w:rPr>
          <w:rFonts w:ascii="Helvetica" w:hAnsi="Helvetica" w:hint="eastAsia"/>
          <w:b/>
          <w:color w:val="333333"/>
          <w:sz w:val="19"/>
          <w:szCs w:val="19"/>
        </w:rPr>
        <w:t>时间</w:t>
      </w:r>
      <w:r w:rsidR="00651A0B" w:rsidRPr="005210C5">
        <w:rPr>
          <w:rFonts w:ascii="Helvetica" w:hAnsi="Helvetica" w:hint="eastAsia"/>
          <w:b/>
          <w:color w:val="333333"/>
          <w:sz w:val="19"/>
          <w:szCs w:val="19"/>
        </w:rPr>
        <w:t>完成</w:t>
      </w:r>
      <w:r w:rsidR="00577627" w:rsidRPr="005210C5">
        <w:rPr>
          <w:rFonts w:ascii="Helvetica" w:hAnsi="Helvetica" w:hint="eastAsia"/>
          <w:b/>
          <w:color w:val="333333"/>
          <w:sz w:val="19"/>
          <w:szCs w:val="19"/>
        </w:rPr>
        <w:t>以下目标</w:t>
      </w:r>
      <w:r w:rsidR="00063A12" w:rsidRPr="005210C5">
        <w:rPr>
          <w:rFonts w:ascii="Helvetica" w:hAnsi="Helvetica"/>
          <w:b/>
          <w:color w:val="333333"/>
          <w:sz w:val="19"/>
          <w:szCs w:val="19"/>
        </w:rPr>
        <w:t>：</w:t>
      </w:r>
    </w:p>
    <w:p w:rsidR="00025CA7" w:rsidRPr="00507590" w:rsidRDefault="00025CA7" w:rsidP="00063A12">
      <w:pPr>
        <w:pStyle w:val="ac"/>
        <w:shd w:val="clear" w:color="auto" w:fill="FFFFFF"/>
        <w:spacing w:before="0" w:beforeAutospacing="0" w:line="304" w:lineRule="atLeast"/>
        <w:rPr>
          <w:rFonts w:ascii="Helvetica" w:hAnsi="Helvetica"/>
          <w:b/>
          <w:color w:val="333333"/>
          <w:sz w:val="19"/>
          <w:szCs w:val="19"/>
        </w:rPr>
      </w:pPr>
      <w:r w:rsidRPr="00507590">
        <w:rPr>
          <w:rFonts w:ascii="Helvetica" w:hAnsi="Helvetica" w:hint="eastAsia"/>
          <w:b/>
          <w:color w:val="333333"/>
          <w:sz w:val="19"/>
          <w:szCs w:val="19"/>
        </w:rPr>
        <w:t>第一期</w:t>
      </w:r>
      <w:r w:rsidRPr="00507590">
        <w:rPr>
          <w:rFonts w:ascii="Helvetica" w:hAnsi="Helvetica" w:hint="eastAsia"/>
          <w:b/>
          <w:color w:val="333333"/>
          <w:sz w:val="19"/>
          <w:szCs w:val="19"/>
        </w:rPr>
        <w:t>(2016</w:t>
      </w:r>
      <w:r w:rsidRPr="00507590">
        <w:rPr>
          <w:rFonts w:ascii="Helvetica" w:hAnsi="Helvetica" w:hint="eastAsia"/>
          <w:b/>
          <w:color w:val="333333"/>
          <w:sz w:val="19"/>
          <w:szCs w:val="19"/>
        </w:rPr>
        <w:t>年</w:t>
      </w:r>
      <w:r w:rsidRPr="00507590">
        <w:rPr>
          <w:rFonts w:ascii="Helvetica" w:hAnsi="Helvetica" w:hint="eastAsia"/>
          <w:b/>
          <w:color w:val="333333"/>
          <w:sz w:val="19"/>
          <w:szCs w:val="19"/>
        </w:rPr>
        <w:t>)</w:t>
      </w:r>
      <w:r w:rsidRPr="00507590">
        <w:rPr>
          <w:rFonts w:ascii="Helvetica" w:hAnsi="Helvetica" w:hint="eastAsia"/>
          <w:b/>
          <w:color w:val="333333"/>
          <w:sz w:val="19"/>
          <w:szCs w:val="19"/>
        </w:rPr>
        <w:t>：</w:t>
      </w:r>
      <w:r w:rsidR="00FB1CAC" w:rsidRPr="00507590">
        <w:rPr>
          <w:rFonts w:ascii="Helvetica" w:hAnsi="Helvetica" w:hint="eastAsia"/>
          <w:b/>
          <w:color w:val="333333"/>
          <w:sz w:val="19"/>
          <w:szCs w:val="19"/>
        </w:rPr>
        <w:t>在现有系统架构上做最小升级变更，</w:t>
      </w:r>
      <w:r w:rsidR="0048652E">
        <w:rPr>
          <w:rFonts w:ascii="Helvetica" w:hAnsi="Helvetica" w:hint="eastAsia"/>
          <w:b/>
          <w:color w:val="333333"/>
          <w:sz w:val="19"/>
          <w:szCs w:val="19"/>
        </w:rPr>
        <w:t>解决最主要的技术问题，</w:t>
      </w:r>
      <w:r w:rsidR="00FB1CAC" w:rsidRPr="00507590">
        <w:rPr>
          <w:rFonts w:ascii="Helvetica" w:hAnsi="Helvetica" w:hint="eastAsia"/>
          <w:b/>
          <w:color w:val="333333"/>
          <w:sz w:val="19"/>
          <w:szCs w:val="19"/>
        </w:rPr>
        <w:t>确保既有业务</w:t>
      </w:r>
      <w:r w:rsidR="0048652E">
        <w:rPr>
          <w:rFonts w:ascii="Helvetica" w:hAnsi="Helvetica" w:hint="eastAsia"/>
          <w:b/>
          <w:color w:val="333333"/>
          <w:sz w:val="19"/>
          <w:szCs w:val="19"/>
        </w:rPr>
        <w:t>基本</w:t>
      </w:r>
      <w:r w:rsidR="00FB1CAC" w:rsidRPr="00507590">
        <w:rPr>
          <w:rFonts w:ascii="Helvetica" w:hAnsi="Helvetica" w:hint="eastAsia"/>
          <w:b/>
          <w:color w:val="333333"/>
          <w:sz w:val="19"/>
          <w:szCs w:val="19"/>
        </w:rPr>
        <w:t>不受影响。</w:t>
      </w:r>
    </w:p>
    <w:p w:rsidR="00332AE7" w:rsidRDefault="0007039A" w:rsidP="00063A12">
      <w:pPr>
        <w:pStyle w:val="ac"/>
        <w:shd w:val="clear" w:color="auto" w:fill="FFFFFF"/>
        <w:spacing w:before="0" w:before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t>1</w:t>
      </w:r>
      <w:r w:rsidR="00063A12">
        <w:rPr>
          <w:rFonts w:ascii="Helvetica" w:hAnsi="Helvetica"/>
          <w:color w:val="333333"/>
          <w:sz w:val="19"/>
          <w:szCs w:val="19"/>
        </w:rPr>
        <w:t xml:space="preserve">. </w:t>
      </w:r>
      <w:r w:rsidR="000D49BB">
        <w:rPr>
          <w:rFonts w:ascii="Helvetica" w:hAnsi="Helvetica" w:hint="eastAsia"/>
          <w:color w:val="333333"/>
          <w:sz w:val="19"/>
          <w:szCs w:val="19"/>
        </w:rPr>
        <w:t>解决现有系统第一痛点：</w:t>
      </w:r>
      <w:r w:rsidR="00E30726">
        <w:rPr>
          <w:rFonts w:ascii="Helvetica" w:hAnsi="Helvetica" w:hint="eastAsia"/>
          <w:color w:val="333333"/>
          <w:sz w:val="19"/>
          <w:szCs w:val="19"/>
        </w:rPr>
        <w:t>去掉</w:t>
      </w:r>
      <w:proofErr w:type="spellStart"/>
      <w:r w:rsidR="00E30726">
        <w:rPr>
          <w:rFonts w:ascii="Helvetica" w:hAnsi="Helvetica"/>
          <w:color w:val="333333"/>
          <w:sz w:val="19"/>
          <w:szCs w:val="19"/>
        </w:rPr>
        <w:t>OSGi</w:t>
      </w:r>
      <w:proofErr w:type="spellEnd"/>
      <w:r w:rsidR="00E30726">
        <w:rPr>
          <w:rFonts w:ascii="Helvetica" w:hAnsi="Helvetica" w:hint="eastAsia"/>
          <w:color w:val="333333"/>
          <w:sz w:val="19"/>
          <w:szCs w:val="19"/>
        </w:rPr>
        <w:t>框架</w:t>
      </w:r>
      <w:r w:rsidR="00F6616B">
        <w:rPr>
          <w:rFonts w:ascii="Helvetica" w:hAnsi="Helvetica" w:hint="eastAsia"/>
          <w:color w:val="333333"/>
          <w:sz w:val="19"/>
          <w:szCs w:val="19"/>
        </w:rPr>
        <w:t>，将所有</w:t>
      </w:r>
      <w:r w:rsidR="00030693">
        <w:rPr>
          <w:rFonts w:ascii="Helvetica" w:hAnsi="Helvetica" w:hint="eastAsia"/>
          <w:color w:val="333333"/>
          <w:sz w:val="19"/>
          <w:szCs w:val="19"/>
        </w:rPr>
        <w:t>WEB</w:t>
      </w:r>
      <w:r w:rsidR="00030693">
        <w:rPr>
          <w:rFonts w:ascii="Helvetica" w:hAnsi="Helvetica" w:hint="eastAsia"/>
          <w:color w:val="333333"/>
          <w:sz w:val="19"/>
          <w:szCs w:val="19"/>
        </w:rPr>
        <w:t>模块</w:t>
      </w:r>
      <w:r w:rsidR="00030693">
        <w:rPr>
          <w:rFonts w:ascii="Helvetica" w:hAnsi="Helvetica" w:hint="eastAsia"/>
          <w:color w:val="333333"/>
          <w:sz w:val="19"/>
          <w:szCs w:val="19"/>
        </w:rPr>
        <w:t>(</w:t>
      </w:r>
      <w:r w:rsidR="00030693">
        <w:rPr>
          <w:rFonts w:ascii="Helvetica" w:hAnsi="Helvetica" w:hint="eastAsia"/>
          <w:color w:val="333333"/>
          <w:sz w:val="19"/>
          <w:szCs w:val="19"/>
        </w:rPr>
        <w:t>各种</w:t>
      </w:r>
      <w:proofErr w:type="spellStart"/>
      <w:r w:rsidR="00030693">
        <w:rPr>
          <w:rFonts w:ascii="Helvetica" w:hAnsi="Helvetica" w:hint="eastAsia"/>
          <w:color w:val="333333"/>
          <w:sz w:val="19"/>
          <w:szCs w:val="19"/>
        </w:rPr>
        <w:t>oa_xxx_portal</w:t>
      </w:r>
      <w:proofErr w:type="spellEnd"/>
      <w:r w:rsidR="00030693">
        <w:rPr>
          <w:rFonts w:ascii="Helvetica" w:hAnsi="Helvetica" w:hint="eastAsia"/>
          <w:color w:val="333333"/>
          <w:sz w:val="19"/>
          <w:szCs w:val="19"/>
        </w:rPr>
        <w:t>包）</w:t>
      </w:r>
      <w:r w:rsidR="00F6616B">
        <w:rPr>
          <w:rFonts w:ascii="Helvetica" w:hAnsi="Helvetica" w:hint="eastAsia"/>
          <w:color w:val="333333"/>
          <w:sz w:val="19"/>
          <w:szCs w:val="19"/>
        </w:rPr>
        <w:t>整合到同一</w:t>
      </w:r>
      <w:r w:rsidR="00030693">
        <w:rPr>
          <w:rFonts w:ascii="Helvetica" w:hAnsi="Helvetica" w:hint="eastAsia"/>
          <w:color w:val="333333"/>
          <w:sz w:val="19"/>
          <w:szCs w:val="19"/>
        </w:rPr>
        <w:t>WEB</w:t>
      </w:r>
      <w:r w:rsidR="00030693">
        <w:rPr>
          <w:rFonts w:ascii="Helvetica" w:hAnsi="Helvetica" w:hint="eastAsia"/>
          <w:color w:val="333333"/>
          <w:sz w:val="19"/>
          <w:szCs w:val="19"/>
        </w:rPr>
        <w:t>模块</w:t>
      </w:r>
      <w:r w:rsidR="00F6616B">
        <w:rPr>
          <w:rFonts w:ascii="Helvetica" w:hAnsi="Helvetica" w:hint="eastAsia"/>
          <w:color w:val="333333"/>
          <w:sz w:val="19"/>
          <w:szCs w:val="19"/>
        </w:rPr>
        <w:t>中，便于</w:t>
      </w:r>
      <w:r w:rsidR="00F6616B">
        <w:rPr>
          <w:rFonts w:ascii="Helvetica" w:hAnsi="Helvetica"/>
          <w:color w:val="333333"/>
          <w:sz w:val="19"/>
          <w:szCs w:val="19"/>
        </w:rPr>
        <w:t>后续开发维护</w:t>
      </w:r>
      <w:r w:rsidR="00F6616B">
        <w:rPr>
          <w:rFonts w:ascii="Helvetica" w:hAnsi="Helvetica" w:hint="eastAsia"/>
          <w:color w:val="333333"/>
          <w:sz w:val="19"/>
          <w:szCs w:val="19"/>
        </w:rPr>
        <w:t>；</w:t>
      </w:r>
      <w:r w:rsidR="00332AE7">
        <w:rPr>
          <w:rFonts w:ascii="Helvetica" w:hAnsi="Helvetica" w:hint="eastAsia"/>
          <w:color w:val="333333"/>
          <w:sz w:val="19"/>
          <w:szCs w:val="19"/>
        </w:rPr>
        <w:t>重写系统中所有与</w:t>
      </w:r>
      <w:proofErr w:type="spellStart"/>
      <w:r w:rsidR="00332AE7">
        <w:rPr>
          <w:rFonts w:ascii="Helvetica" w:hAnsi="Helvetica" w:hint="eastAsia"/>
          <w:color w:val="333333"/>
          <w:sz w:val="19"/>
          <w:szCs w:val="19"/>
        </w:rPr>
        <w:t>OSGi</w:t>
      </w:r>
      <w:proofErr w:type="spellEnd"/>
      <w:r w:rsidR="00332AE7">
        <w:rPr>
          <w:rFonts w:ascii="Helvetica" w:hAnsi="Helvetica" w:hint="eastAsia"/>
          <w:color w:val="333333"/>
          <w:sz w:val="19"/>
          <w:szCs w:val="19"/>
        </w:rPr>
        <w:t>相关的代码</w:t>
      </w:r>
      <w:r w:rsidR="008D1D50">
        <w:rPr>
          <w:rFonts w:ascii="Helvetica" w:hAnsi="Helvetica" w:hint="eastAsia"/>
          <w:color w:val="333333"/>
          <w:sz w:val="19"/>
          <w:szCs w:val="19"/>
        </w:rPr>
        <w:t>。通过去除</w:t>
      </w:r>
      <w:proofErr w:type="spellStart"/>
      <w:r w:rsidR="008D1D50">
        <w:rPr>
          <w:rFonts w:ascii="Helvetica" w:hAnsi="Helvetica" w:hint="eastAsia"/>
          <w:color w:val="333333"/>
          <w:sz w:val="19"/>
          <w:szCs w:val="19"/>
        </w:rPr>
        <w:t>OSGi</w:t>
      </w:r>
      <w:proofErr w:type="spellEnd"/>
      <w:r w:rsidR="008D1D50">
        <w:rPr>
          <w:rFonts w:ascii="Helvetica" w:hAnsi="Helvetica" w:hint="eastAsia"/>
          <w:color w:val="333333"/>
          <w:sz w:val="19"/>
          <w:szCs w:val="19"/>
        </w:rPr>
        <w:t>，</w:t>
      </w:r>
      <w:r w:rsidR="000D49BB">
        <w:rPr>
          <w:rFonts w:ascii="Helvetica" w:hAnsi="Helvetica" w:hint="eastAsia"/>
          <w:color w:val="333333"/>
          <w:sz w:val="19"/>
          <w:szCs w:val="19"/>
        </w:rPr>
        <w:t>我们</w:t>
      </w:r>
      <w:r w:rsidR="008D1D50">
        <w:rPr>
          <w:rFonts w:ascii="Helvetica" w:hAnsi="Helvetica" w:hint="eastAsia"/>
          <w:color w:val="333333"/>
          <w:sz w:val="19"/>
          <w:szCs w:val="19"/>
        </w:rPr>
        <w:t>可根据业务需要，灵活引入第三</w:t>
      </w:r>
      <w:proofErr w:type="gramStart"/>
      <w:r w:rsidR="008D1D50">
        <w:rPr>
          <w:rFonts w:ascii="Helvetica" w:hAnsi="Helvetica" w:hint="eastAsia"/>
          <w:color w:val="333333"/>
          <w:sz w:val="19"/>
          <w:szCs w:val="19"/>
        </w:rPr>
        <w:t>方业务</w:t>
      </w:r>
      <w:proofErr w:type="gramEnd"/>
      <w:r w:rsidR="008D1D50">
        <w:rPr>
          <w:rFonts w:ascii="Helvetica" w:hAnsi="Helvetica" w:hint="eastAsia"/>
          <w:color w:val="333333"/>
          <w:sz w:val="19"/>
          <w:szCs w:val="19"/>
        </w:rPr>
        <w:t>插件，而这个需求在现有系统中</w:t>
      </w:r>
      <w:r w:rsidR="000D49BB">
        <w:rPr>
          <w:rFonts w:ascii="Helvetica" w:hAnsi="Helvetica" w:hint="eastAsia"/>
          <w:color w:val="333333"/>
          <w:sz w:val="19"/>
          <w:szCs w:val="19"/>
        </w:rPr>
        <w:t>非常难以</w:t>
      </w:r>
      <w:r w:rsidR="008D1D50">
        <w:rPr>
          <w:rFonts w:ascii="Helvetica" w:hAnsi="Helvetica" w:hint="eastAsia"/>
          <w:color w:val="333333"/>
          <w:sz w:val="19"/>
          <w:szCs w:val="19"/>
        </w:rPr>
        <w:t>实现，因为引入的第三方插件也必须支持</w:t>
      </w:r>
      <w:proofErr w:type="spellStart"/>
      <w:r w:rsidR="008D1D50">
        <w:rPr>
          <w:rFonts w:ascii="Helvetica" w:hAnsi="Helvetica" w:hint="eastAsia"/>
          <w:color w:val="333333"/>
          <w:sz w:val="19"/>
          <w:szCs w:val="19"/>
        </w:rPr>
        <w:t>OSGi</w:t>
      </w:r>
      <w:proofErr w:type="spellEnd"/>
      <w:r w:rsidR="008D1D50">
        <w:rPr>
          <w:rFonts w:ascii="Helvetica" w:hAnsi="Helvetica" w:hint="eastAsia"/>
          <w:color w:val="333333"/>
          <w:sz w:val="19"/>
          <w:szCs w:val="19"/>
        </w:rPr>
        <w:t>技术，才能够被现有系统使用。</w:t>
      </w:r>
    </w:p>
    <w:p w:rsidR="00E30726" w:rsidRDefault="00462F9F" w:rsidP="00063A12">
      <w:pPr>
        <w:pStyle w:val="ac"/>
        <w:shd w:val="clear" w:color="auto" w:fill="FFFFFF"/>
        <w:spacing w:before="0" w:before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t>2</w:t>
      </w:r>
      <w:r w:rsidR="00E30726">
        <w:rPr>
          <w:rFonts w:ascii="Helvetica" w:hAnsi="Helvetica" w:hint="eastAsia"/>
          <w:color w:val="333333"/>
          <w:sz w:val="19"/>
          <w:szCs w:val="19"/>
        </w:rPr>
        <w:t xml:space="preserve">. </w:t>
      </w:r>
      <w:r w:rsidR="007F1A98">
        <w:rPr>
          <w:rFonts w:ascii="Helvetica" w:hAnsi="Helvetica" w:hint="eastAsia"/>
          <w:color w:val="333333"/>
          <w:sz w:val="19"/>
          <w:szCs w:val="19"/>
        </w:rPr>
        <w:t>设计灵活、独立的日志系统，所有系统操作均可追溯</w:t>
      </w:r>
      <w:r w:rsidR="00030693">
        <w:rPr>
          <w:rFonts w:ascii="Helvetica" w:hAnsi="Helvetica" w:hint="eastAsia"/>
          <w:color w:val="333333"/>
          <w:sz w:val="19"/>
          <w:szCs w:val="19"/>
        </w:rPr>
        <w:t>，便于</w:t>
      </w:r>
      <w:r w:rsidR="007B6B28">
        <w:rPr>
          <w:rFonts w:ascii="Helvetica" w:hAnsi="Helvetica" w:hint="eastAsia"/>
          <w:color w:val="333333"/>
          <w:sz w:val="19"/>
          <w:szCs w:val="19"/>
        </w:rPr>
        <w:t>系统</w:t>
      </w:r>
      <w:r w:rsidR="00030693">
        <w:rPr>
          <w:rFonts w:ascii="Helvetica" w:hAnsi="Helvetica" w:hint="eastAsia"/>
          <w:color w:val="333333"/>
          <w:sz w:val="19"/>
          <w:szCs w:val="19"/>
        </w:rPr>
        <w:t>运维</w:t>
      </w:r>
      <w:r w:rsidR="00F6616B">
        <w:rPr>
          <w:rFonts w:ascii="Helvetica" w:hAnsi="Helvetica" w:hint="eastAsia"/>
          <w:color w:val="333333"/>
          <w:sz w:val="19"/>
          <w:szCs w:val="19"/>
        </w:rPr>
        <w:t>；</w:t>
      </w:r>
    </w:p>
    <w:p w:rsidR="00E30726" w:rsidRDefault="00462F9F" w:rsidP="00063A12">
      <w:pPr>
        <w:pStyle w:val="ac"/>
        <w:shd w:val="clear" w:color="auto" w:fill="FFFFFF"/>
        <w:spacing w:before="0" w:before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t>3</w:t>
      </w:r>
      <w:r w:rsidR="00E30726">
        <w:rPr>
          <w:rFonts w:ascii="Helvetica" w:hAnsi="Helvetica" w:hint="eastAsia"/>
          <w:color w:val="333333"/>
          <w:sz w:val="19"/>
          <w:szCs w:val="19"/>
        </w:rPr>
        <w:t xml:space="preserve">. </w:t>
      </w:r>
      <w:r w:rsidR="00E30726">
        <w:rPr>
          <w:rFonts w:ascii="Helvetica" w:hAnsi="Helvetica" w:hint="eastAsia"/>
          <w:color w:val="333333"/>
          <w:sz w:val="19"/>
          <w:szCs w:val="19"/>
        </w:rPr>
        <w:t>系统后台</w:t>
      </w:r>
      <w:r w:rsidR="00E30726">
        <w:rPr>
          <w:rFonts w:ascii="Helvetica" w:hAnsi="Helvetica" w:hint="eastAsia"/>
          <w:color w:val="333333"/>
          <w:sz w:val="19"/>
          <w:szCs w:val="19"/>
        </w:rPr>
        <w:t>JOB</w:t>
      </w:r>
      <w:r w:rsidR="00E30726">
        <w:rPr>
          <w:rFonts w:ascii="Helvetica" w:hAnsi="Helvetica" w:hint="eastAsia"/>
          <w:color w:val="333333"/>
          <w:sz w:val="19"/>
          <w:szCs w:val="19"/>
        </w:rPr>
        <w:t>状态可监控，一些关键</w:t>
      </w:r>
      <w:r w:rsidR="006244D4">
        <w:rPr>
          <w:rFonts w:ascii="Helvetica" w:hAnsi="Helvetica" w:hint="eastAsia"/>
          <w:color w:val="333333"/>
          <w:sz w:val="19"/>
          <w:szCs w:val="19"/>
        </w:rPr>
        <w:t>的</w:t>
      </w:r>
      <w:r w:rsidR="006244D4">
        <w:rPr>
          <w:rFonts w:ascii="Helvetica" w:hAnsi="Helvetica" w:hint="eastAsia"/>
          <w:color w:val="333333"/>
          <w:sz w:val="19"/>
          <w:szCs w:val="19"/>
        </w:rPr>
        <w:t>JOB</w:t>
      </w:r>
      <w:r w:rsidR="00E30726">
        <w:rPr>
          <w:rFonts w:ascii="Helvetica" w:hAnsi="Helvetica" w:hint="eastAsia"/>
          <w:color w:val="333333"/>
          <w:sz w:val="19"/>
          <w:szCs w:val="19"/>
        </w:rPr>
        <w:t>参数可配置</w:t>
      </w:r>
      <w:r w:rsidR="00F6616B">
        <w:rPr>
          <w:rFonts w:ascii="Helvetica" w:hAnsi="Helvetica" w:hint="eastAsia"/>
          <w:color w:val="333333"/>
          <w:sz w:val="19"/>
          <w:szCs w:val="19"/>
        </w:rPr>
        <w:t>；</w:t>
      </w:r>
    </w:p>
    <w:p w:rsidR="00F343CC" w:rsidRDefault="00F625DA" w:rsidP="00F343CC">
      <w:pPr>
        <w:pStyle w:val="ac"/>
        <w:shd w:val="clear" w:color="auto" w:fill="FFFFFF"/>
        <w:spacing w:before="0" w:before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lastRenderedPageBreak/>
        <w:t>4</w:t>
      </w:r>
      <w:r w:rsidR="00F343CC">
        <w:rPr>
          <w:rFonts w:ascii="Helvetica" w:hAnsi="Helvetica" w:hint="eastAsia"/>
          <w:color w:val="333333"/>
          <w:sz w:val="19"/>
          <w:szCs w:val="19"/>
        </w:rPr>
        <w:t xml:space="preserve">. </w:t>
      </w:r>
      <w:r w:rsidR="00F343CC">
        <w:rPr>
          <w:rFonts w:ascii="Helvetica" w:hAnsi="Helvetica" w:hint="eastAsia"/>
          <w:color w:val="333333"/>
          <w:sz w:val="19"/>
          <w:szCs w:val="19"/>
        </w:rPr>
        <w:t>清理系统中大量无用的功能模块</w:t>
      </w:r>
      <w:r>
        <w:rPr>
          <w:rFonts w:ascii="Helvetica" w:hAnsi="Helvetica" w:hint="eastAsia"/>
          <w:color w:val="333333"/>
          <w:sz w:val="19"/>
          <w:szCs w:val="19"/>
        </w:rPr>
        <w:t>，减少维护工作量</w:t>
      </w:r>
      <w:r w:rsidR="00F343CC">
        <w:rPr>
          <w:rFonts w:ascii="Helvetica" w:hAnsi="Helvetica" w:hint="eastAsia"/>
          <w:color w:val="333333"/>
          <w:sz w:val="19"/>
          <w:szCs w:val="19"/>
        </w:rPr>
        <w:t>；</w:t>
      </w:r>
    </w:p>
    <w:p w:rsidR="00F625DA" w:rsidRDefault="00F625DA" w:rsidP="00F625DA">
      <w:pPr>
        <w:pStyle w:val="ac"/>
        <w:shd w:val="clear" w:color="auto" w:fill="FFFFFF"/>
        <w:spacing w:before="0" w:before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t>5</w:t>
      </w:r>
      <w:r>
        <w:rPr>
          <w:rFonts w:ascii="Helvetica" w:hAnsi="Helvetica"/>
          <w:color w:val="333333"/>
          <w:sz w:val="19"/>
          <w:szCs w:val="19"/>
        </w:rPr>
        <w:t>. Java</w:t>
      </w:r>
      <w:r>
        <w:rPr>
          <w:rFonts w:ascii="Helvetica" w:hAnsi="Helvetica"/>
          <w:color w:val="333333"/>
          <w:sz w:val="19"/>
          <w:szCs w:val="19"/>
        </w:rPr>
        <w:t>版本</w:t>
      </w:r>
      <w:r>
        <w:rPr>
          <w:rFonts w:ascii="Helvetica" w:hAnsi="Helvetica" w:hint="eastAsia"/>
          <w:color w:val="333333"/>
          <w:sz w:val="19"/>
          <w:szCs w:val="19"/>
        </w:rPr>
        <w:t>从</w:t>
      </w:r>
      <w:r>
        <w:rPr>
          <w:rFonts w:ascii="Helvetica" w:hAnsi="Helvetica" w:hint="eastAsia"/>
          <w:color w:val="333333"/>
          <w:sz w:val="19"/>
          <w:szCs w:val="19"/>
        </w:rPr>
        <w:t>6.0</w:t>
      </w:r>
      <w:r>
        <w:rPr>
          <w:rFonts w:ascii="Helvetica" w:hAnsi="Helvetica"/>
          <w:color w:val="333333"/>
          <w:sz w:val="19"/>
          <w:szCs w:val="19"/>
        </w:rPr>
        <w:t>升级到最新版</w:t>
      </w:r>
      <w:r>
        <w:rPr>
          <w:rFonts w:ascii="Helvetica" w:hAnsi="Helvetica"/>
          <w:color w:val="333333"/>
          <w:sz w:val="19"/>
          <w:szCs w:val="19"/>
        </w:rPr>
        <w:t>8.0</w:t>
      </w:r>
      <w:r>
        <w:rPr>
          <w:rFonts w:ascii="Helvetica" w:hAnsi="Helvetica" w:hint="eastAsia"/>
          <w:color w:val="333333"/>
          <w:sz w:val="19"/>
          <w:szCs w:val="19"/>
        </w:rPr>
        <w:t>，为后续升级打好基础；</w:t>
      </w:r>
    </w:p>
    <w:p w:rsidR="00F343CC" w:rsidRDefault="00F343CC" w:rsidP="00063A12">
      <w:pPr>
        <w:pStyle w:val="ac"/>
        <w:shd w:val="clear" w:color="auto" w:fill="FFFFFF"/>
        <w:spacing w:before="0" w:beforeAutospacing="0" w:line="304" w:lineRule="atLeast"/>
        <w:rPr>
          <w:rFonts w:ascii="Helvetica" w:hAnsi="Helvetica"/>
          <w:color w:val="333333"/>
          <w:sz w:val="19"/>
          <w:szCs w:val="19"/>
        </w:rPr>
      </w:pPr>
    </w:p>
    <w:p w:rsidR="00C510AF" w:rsidRPr="00F625DA" w:rsidRDefault="00FB1CAC" w:rsidP="00C510AF">
      <w:pPr>
        <w:pStyle w:val="ac"/>
        <w:shd w:val="clear" w:color="auto" w:fill="FFFFFF"/>
        <w:spacing w:before="0" w:beforeAutospacing="0" w:line="304" w:lineRule="atLeast"/>
        <w:rPr>
          <w:rFonts w:ascii="Helvetica" w:hAnsi="Helvetica"/>
          <w:color w:val="333333"/>
          <w:sz w:val="19"/>
          <w:szCs w:val="19"/>
        </w:rPr>
      </w:pPr>
      <w:r w:rsidRPr="00507590">
        <w:rPr>
          <w:rFonts w:ascii="Helvetica" w:hAnsi="Helvetica" w:hint="eastAsia"/>
          <w:b/>
          <w:color w:val="333333"/>
          <w:sz w:val="19"/>
          <w:szCs w:val="19"/>
        </w:rPr>
        <w:t>第二期</w:t>
      </w:r>
      <w:r w:rsidRPr="00507590">
        <w:rPr>
          <w:rFonts w:ascii="Helvetica" w:hAnsi="Helvetica" w:hint="eastAsia"/>
          <w:b/>
          <w:color w:val="333333"/>
          <w:sz w:val="19"/>
          <w:szCs w:val="19"/>
        </w:rPr>
        <w:t>(2017</w:t>
      </w:r>
      <w:r w:rsidRPr="00507590">
        <w:rPr>
          <w:rFonts w:ascii="Helvetica" w:hAnsi="Helvetica" w:hint="eastAsia"/>
          <w:b/>
          <w:color w:val="333333"/>
          <w:sz w:val="19"/>
          <w:szCs w:val="19"/>
        </w:rPr>
        <w:t>年</w:t>
      </w:r>
      <w:r w:rsidR="00843104">
        <w:rPr>
          <w:rFonts w:ascii="Helvetica" w:hAnsi="Helvetica" w:hint="eastAsia"/>
          <w:b/>
          <w:color w:val="333333"/>
          <w:sz w:val="19"/>
          <w:szCs w:val="19"/>
        </w:rPr>
        <w:t>上半年</w:t>
      </w:r>
      <w:r w:rsidRPr="00507590">
        <w:rPr>
          <w:rFonts w:ascii="Helvetica" w:hAnsi="Helvetica" w:hint="eastAsia"/>
          <w:b/>
          <w:color w:val="333333"/>
          <w:sz w:val="19"/>
          <w:szCs w:val="19"/>
        </w:rPr>
        <w:t>)</w:t>
      </w:r>
      <w:r w:rsidRPr="00507590">
        <w:rPr>
          <w:rFonts w:ascii="Helvetica" w:hAnsi="Helvetica" w:hint="eastAsia"/>
          <w:b/>
          <w:color w:val="333333"/>
          <w:sz w:val="19"/>
          <w:szCs w:val="19"/>
        </w:rPr>
        <w:t>：</w:t>
      </w:r>
      <w:r w:rsidR="001962DD">
        <w:rPr>
          <w:rFonts w:ascii="Helvetica" w:hAnsi="Helvetica" w:hint="eastAsia"/>
          <w:b/>
          <w:color w:val="333333"/>
          <w:sz w:val="19"/>
          <w:szCs w:val="19"/>
        </w:rPr>
        <w:t>重点完善系统性能、多浏览器支持等</w:t>
      </w:r>
      <w:r w:rsidR="00385CB4">
        <w:rPr>
          <w:rFonts w:ascii="Helvetica" w:hAnsi="Helvetica" w:hint="eastAsia"/>
          <w:b/>
          <w:color w:val="333333"/>
          <w:sz w:val="19"/>
          <w:szCs w:val="19"/>
        </w:rPr>
        <w:t>，</w:t>
      </w:r>
      <w:r w:rsidR="00843104">
        <w:rPr>
          <w:rFonts w:ascii="Helvetica" w:hAnsi="Helvetica" w:hint="eastAsia"/>
          <w:b/>
          <w:color w:val="333333"/>
          <w:sz w:val="19"/>
          <w:szCs w:val="19"/>
        </w:rPr>
        <w:t>相应</w:t>
      </w:r>
      <w:r w:rsidR="00385CB4">
        <w:rPr>
          <w:rFonts w:ascii="Helvetica" w:hAnsi="Helvetica" w:hint="eastAsia"/>
          <w:b/>
          <w:color w:val="333333"/>
          <w:sz w:val="19"/>
          <w:szCs w:val="19"/>
        </w:rPr>
        <w:t>升级系统中用到的第三方框架。</w:t>
      </w:r>
    </w:p>
    <w:p w:rsidR="001962DD" w:rsidRDefault="001962DD" w:rsidP="001962DD">
      <w:pPr>
        <w:pStyle w:val="ac"/>
        <w:shd w:val="clear" w:color="auto" w:fill="FFFFFF"/>
        <w:spacing w:before="0" w:before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t xml:space="preserve">1. </w:t>
      </w:r>
      <w:r>
        <w:rPr>
          <w:rFonts w:ascii="Helvetica" w:hAnsi="Helvetica" w:hint="eastAsia"/>
          <w:color w:val="333333"/>
          <w:sz w:val="19"/>
          <w:szCs w:val="19"/>
        </w:rPr>
        <w:t>研究数据库集群、分表、分库，以及缓存机制，使得应用性能可水平扩展，不会因为数据量越来越大而减低系统响应时间。</w:t>
      </w:r>
    </w:p>
    <w:p w:rsidR="00C510AF" w:rsidRDefault="001962DD" w:rsidP="00C510AF">
      <w:pPr>
        <w:pStyle w:val="ac"/>
        <w:shd w:val="clear" w:color="auto" w:fill="FFFFFF"/>
        <w:spacing w:before="0" w:before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t>2</w:t>
      </w:r>
      <w:r w:rsidR="00C510AF">
        <w:rPr>
          <w:rFonts w:ascii="Helvetica" w:hAnsi="Helvetica" w:hint="eastAsia"/>
          <w:color w:val="333333"/>
          <w:sz w:val="19"/>
          <w:szCs w:val="19"/>
        </w:rPr>
        <w:t xml:space="preserve">. </w:t>
      </w:r>
      <w:r w:rsidR="00C510AF">
        <w:rPr>
          <w:rFonts w:ascii="Helvetica" w:hAnsi="Helvetica" w:hint="eastAsia"/>
          <w:color w:val="333333"/>
          <w:sz w:val="19"/>
          <w:szCs w:val="19"/>
        </w:rPr>
        <w:t>系统中用到的</w:t>
      </w:r>
      <w:r w:rsidR="00C510AF">
        <w:rPr>
          <w:rFonts w:ascii="Helvetica" w:hAnsi="Helvetica" w:hint="eastAsia"/>
          <w:color w:val="333333"/>
          <w:sz w:val="19"/>
          <w:szCs w:val="19"/>
        </w:rPr>
        <w:t>JS</w:t>
      </w:r>
      <w:r w:rsidR="00C510AF">
        <w:rPr>
          <w:rFonts w:ascii="Helvetica" w:hAnsi="Helvetica" w:hint="eastAsia"/>
          <w:color w:val="333333"/>
          <w:sz w:val="19"/>
          <w:szCs w:val="19"/>
        </w:rPr>
        <w:t>框架</w:t>
      </w:r>
      <w:r w:rsidR="00C510AF">
        <w:rPr>
          <w:rFonts w:ascii="Helvetica" w:hAnsi="Helvetica" w:hint="eastAsia"/>
          <w:color w:val="333333"/>
          <w:sz w:val="19"/>
          <w:szCs w:val="19"/>
        </w:rPr>
        <w:t>jQuery</w:t>
      </w:r>
      <w:r w:rsidR="00C510AF">
        <w:rPr>
          <w:rFonts w:ascii="Helvetica" w:hAnsi="Helvetica" w:hint="eastAsia"/>
          <w:color w:val="333333"/>
          <w:sz w:val="19"/>
          <w:szCs w:val="19"/>
        </w:rPr>
        <w:t>存在多个版本，并且版本号已非常低，不能满足现代主流浏览器的兼容性要求，需升级到较高版本，并使系统兼容主流浏览器，如</w:t>
      </w:r>
      <w:r w:rsidR="00C510AF">
        <w:rPr>
          <w:rFonts w:ascii="Helvetica" w:hAnsi="Helvetica" w:hint="eastAsia"/>
          <w:color w:val="333333"/>
          <w:sz w:val="19"/>
          <w:szCs w:val="19"/>
        </w:rPr>
        <w:t>IE10+</w:t>
      </w:r>
      <w:r w:rsidR="00C510AF">
        <w:rPr>
          <w:rFonts w:ascii="Helvetica" w:hAnsi="Helvetica" w:hint="eastAsia"/>
          <w:color w:val="333333"/>
          <w:sz w:val="19"/>
          <w:szCs w:val="19"/>
        </w:rPr>
        <w:t>，</w:t>
      </w:r>
      <w:r w:rsidR="00C510AF">
        <w:rPr>
          <w:rFonts w:ascii="Helvetica" w:hAnsi="Helvetica" w:hint="eastAsia"/>
          <w:color w:val="333333"/>
          <w:sz w:val="19"/>
          <w:szCs w:val="19"/>
        </w:rPr>
        <w:t>360</w:t>
      </w:r>
      <w:r w:rsidR="00C510AF">
        <w:rPr>
          <w:rFonts w:ascii="Helvetica" w:hAnsi="Helvetica" w:hint="eastAsia"/>
          <w:color w:val="333333"/>
          <w:sz w:val="19"/>
          <w:szCs w:val="19"/>
        </w:rPr>
        <w:t>，</w:t>
      </w:r>
      <w:r w:rsidR="00C510AF">
        <w:rPr>
          <w:rFonts w:ascii="Helvetica" w:hAnsi="Helvetica" w:hint="eastAsia"/>
          <w:color w:val="333333"/>
          <w:sz w:val="19"/>
          <w:szCs w:val="19"/>
        </w:rPr>
        <w:t>Chrome</w:t>
      </w:r>
      <w:r w:rsidR="00C510AF">
        <w:rPr>
          <w:rFonts w:ascii="Helvetica" w:hAnsi="Helvetica" w:hint="eastAsia"/>
          <w:color w:val="333333"/>
          <w:sz w:val="19"/>
          <w:szCs w:val="19"/>
        </w:rPr>
        <w:t>，</w:t>
      </w:r>
      <w:r w:rsidR="00C510AF">
        <w:rPr>
          <w:rFonts w:ascii="Helvetica" w:hAnsi="Helvetica" w:hint="eastAsia"/>
          <w:color w:val="333333"/>
          <w:sz w:val="19"/>
          <w:szCs w:val="19"/>
        </w:rPr>
        <w:t>Firefox</w:t>
      </w:r>
      <w:r w:rsidR="00C510AF">
        <w:rPr>
          <w:rFonts w:ascii="Helvetica" w:hAnsi="Helvetica" w:hint="eastAsia"/>
          <w:color w:val="333333"/>
          <w:sz w:val="19"/>
          <w:szCs w:val="19"/>
        </w:rPr>
        <w:t>等；</w:t>
      </w:r>
    </w:p>
    <w:p w:rsidR="00C510AF" w:rsidRDefault="00101A1D" w:rsidP="00171081">
      <w:pPr>
        <w:pStyle w:val="ac"/>
        <w:shd w:val="clear" w:color="auto" w:fill="FFFFFF"/>
        <w:spacing w:before="0" w:before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t>3.</w:t>
      </w:r>
      <w:r w:rsidR="00171081">
        <w:rPr>
          <w:rFonts w:ascii="Helvetica" w:hAnsi="Helvetica" w:hint="eastAsia"/>
          <w:color w:val="333333"/>
          <w:sz w:val="19"/>
          <w:szCs w:val="19"/>
        </w:rPr>
        <w:t xml:space="preserve"> </w:t>
      </w:r>
      <w:r w:rsidR="00C510AF">
        <w:rPr>
          <w:rFonts w:ascii="Helvetica" w:hAnsi="Helvetica" w:hint="eastAsia"/>
          <w:color w:val="333333"/>
          <w:sz w:val="19"/>
          <w:szCs w:val="19"/>
        </w:rPr>
        <w:t>系统后台使用的</w:t>
      </w:r>
      <w:r w:rsidR="00171081">
        <w:rPr>
          <w:rFonts w:ascii="Helvetica" w:hAnsi="Helvetica" w:hint="eastAsia"/>
          <w:color w:val="333333"/>
          <w:sz w:val="19"/>
          <w:szCs w:val="19"/>
        </w:rPr>
        <w:t>Str</w:t>
      </w:r>
      <w:r w:rsidR="00C510AF">
        <w:rPr>
          <w:rFonts w:ascii="Helvetica" w:hAnsi="Helvetica" w:hint="eastAsia"/>
          <w:color w:val="333333"/>
          <w:sz w:val="19"/>
          <w:szCs w:val="19"/>
        </w:rPr>
        <w:t>us</w:t>
      </w:r>
      <w:r w:rsidR="00171081">
        <w:rPr>
          <w:rFonts w:ascii="Helvetica" w:hAnsi="Helvetica" w:hint="eastAsia"/>
          <w:color w:val="333333"/>
          <w:sz w:val="19"/>
          <w:szCs w:val="19"/>
        </w:rPr>
        <w:t>t</w:t>
      </w:r>
      <w:r w:rsidR="00C510AF">
        <w:rPr>
          <w:rFonts w:ascii="Helvetica" w:hAnsi="Helvetica" w:hint="eastAsia"/>
          <w:color w:val="333333"/>
          <w:sz w:val="19"/>
          <w:szCs w:val="19"/>
        </w:rPr>
        <w:t>1</w:t>
      </w:r>
      <w:r w:rsidR="00C510AF">
        <w:rPr>
          <w:rFonts w:ascii="Helvetica" w:hAnsi="Helvetica" w:hint="eastAsia"/>
          <w:color w:val="333333"/>
          <w:sz w:val="19"/>
          <w:szCs w:val="19"/>
        </w:rPr>
        <w:t>框架已停止维护，</w:t>
      </w:r>
      <w:r w:rsidR="00C510AF">
        <w:rPr>
          <w:rFonts w:ascii="Helvetica" w:hAnsi="Helvetica"/>
          <w:color w:val="333333"/>
          <w:sz w:val="19"/>
          <w:szCs w:val="19"/>
        </w:rPr>
        <w:t>使用</w:t>
      </w:r>
      <w:r w:rsidR="00C510AF">
        <w:rPr>
          <w:rFonts w:ascii="Helvetica" w:hAnsi="Helvetica" w:hint="eastAsia"/>
          <w:color w:val="333333"/>
          <w:sz w:val="19"/>
          <w:szCs w:val="19"/>
        </w:rPr>
        <w:t>主流的</w:t>
      </w:r>
      <w:r w:rsidR="00C510AF">
        <w:rPr>
          <w:rFonts w:ascii="Helvetica" w:hAnsi="Helvetica"/>
          <w:color w:val="333333"/>
          <w:sz w:val="19"/>
          <w:szCs w:val="19"/>
        </w:rPr>
        <w:t>Spring MVC</w:t>
      </w:r>
      <w:r w:rsidR="00C510AF">
        <w:rPr>
          <w:rFonts w:ascii="Helvetica" w:hAnsi="Helvetica" w:hint="eastAsia"/>
          <w:color w:val="333333"/>
          <w:sz w:val="19"/>
          <w:szCs w:val="19"/>
        </w:rPr>
        <w:t>框架</w:t>
      </w:r>
      <w:r w:rsidR="00C510AF">
        <w:rPr>
          <w:rFonts w:ascii="Helvetica" w:hAnsi="Helvetica"/>
          <w:color w:val="333333"/>
          <w:sz w:val="19"/>
          <w:szCs w:val="19"/>
        </w:rPr>
        <w:t>取代</w:t>
      </w:r>
      <w:r w:rsidR="00C510AF">
        <w:rPr>
          <w:rFonts w:ascii="Helvetica" w:hAnsi="Helvetica"/>
          <w:color w:val="333333"/>
          <w:sz w:val="19"/>
          <w:szCs w:val="19"/>
        </w:rPr>
        <w:t>Struts1</w:t>
      </w:r>
      <w:r w:rsidR="00C510AF">
        <w:rPr>
          <w:rFonts w:ascii="Helvetica" w:hAnsi="Helvetica" w:hint="eastAsia"/>
          <w:color w:val="333333"/>
          <w:sz w:val="19"/>
          <w:szCs w:val="19"/>
        </w:rPr>
        <w:t>，并重写相应后台程序，并将</w:t>
      </w:r>
      <w:r w:rsidR="00C510AF">
        <w:rPr>
          <w:rFonts w:ascii="Helvetica" w:hAnsi="Helvetica" w:hint="eastAsia"/>
          <w:color w:val="333333"/>
          <w:sz w:val="19"/>
          <w:szCs w:val="19"/>
        </w:rPr>
        <w:t>Spring</w:t>
      </w:r>
      <w:r w:rsidR="00C510AF">
        <w:rPr>
          <w:rFonts w:ascii="Helvetica" w:hAnsi="Helvetica" w:hint="eastAsia"/>
          <w:color w:val="333333"/>
          <w:sz w:val="19"/>
          <w:szCs w:val="19"/>
        </w:rPr>
        <w:t>框架升级到最新版本</w:t>
      </w:r>
      <w:r w:rsidR="00C510AF">
        <w:rPr>
          <w:rFonts w:ascii="Helvetica" w:hAnsi="Helvetica" w:hint="eastAsia"/>
          <w:color w:val="333333"/>
          <w:sz w:val="19"/>
          <w:szCs w:val="19"/>
        </w:rPr>
        <w:t>4.2.4</w:t>
      </w:r>
      <w:r w:rsidR="00C510AF">
        <w:rPr>
          <w:rFonts w:ascii="Helvetica" w:hAnsi="Helvetica" w:hint="eastAsia"/>
          <w:color w:val="333333"/>
          <w:sz w:val="19"/>
          <w:szCs w:val="19"/>
        </w:rPr>
        <w:t>；</w:t>
      </w:r>
    </w:p>
    <w:p w:rsidR="00D80000" w:rsidRDefault="00D80000" w:rsidP="00D80000">
      <w:pPr>
        <w:pStyle w:val="ac"/>
        <w:shd w:val="clear" w:color="auto" w:fill="FFFFFF"/>
        <w:spacing w:before="0" w:before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t xml:space="preserve">4. </w:t>
      </w:r>
      <w:r>
        <w:rPr>
          <w:rFonts w:ascii="Helvetica" w:hAnsi="Helvetica" w:hint="eastAsia"/>
          <w:color w:val="333333"/>
          <w:sz w:val="19"/>
          <w:szCs w:val="19"/>
        </w:rPr>
        <w:t>升级</w:t>
      </w:r>
      <w:r>
        <w:rPr>
          <w:rFonts w:ascii="Helvetica" w:hAnsi="Helvetica" w:hint="eastAsia"/>
          <w:color w:val="333333"/>
          <w:sz w:val="19"/>
          <w:szCs w:val="19"/>
        </w:rPr>
        <w:t>API</w:t>
      </w:r>
      <w:r>
        <w:rPr>
          <w:rFonts w:ascii="Helvetica" w:hAnsi="Helvetica" w:hint="eastAsia"/>
          <w:color w:val="333333"/>
          <w:sz w:val="19"/>
          <w:szCs w:val="19"/>
        </w:rPr>
        <w:t>框架，以便于开发手机</w:t>
      </w:r>
      <w:r>
        <w:rPr>
          <w:rFonts w:ascii="Helvetica" w:hAnsi="Helvetica" w:hint="eastAsia"/>
          <w:color w:val="333333"/>
          <w:sz w:val="19"/>
          <w:szCs w:val="19"/>
        </w:rPr>
        <w:t>APP</w:t>
      </w:r>
      <w:r>
        <w:rPr>
          <w:rFonts w:ascii="Helvetica" w:hAnsi="Helvetica" w:hint="eastAsia"/>
          <w:color w:val="333333"/>
          <w:sz w:val="19"/>
          <w:szCs w:val="19"/>
        </w:rPr>
        <w:t>客户端；</w:t>
      </w:r>
    </w:p>
    <w:p w:rsidR="00C510AF" w:rsidRDefault="00C510AF" w:rsidP="00E44E4B">
      <w:pPr>
        <w:pStyle w:val="ac"/>
        <w:shd w:val="clear" w:color="auto" w:fill="FFFFFF"/>
        <w:spacing w:before="0" w:beforeAutospacing="0" w:line="304" w:lineRule="atLeast"/>
        <w:rPr>
          <w:rFonts w:ascii="Helvetica" w:hAnsi="Helvetica"/>
          <w:b/>
          <w:color w:val="333333"/>
          <w:sz w:val="19"/>
          <w:szCs w:val="19"/>
        </w:rPr>
      </w:pPr>
    </w:p>
    <w:p w:rsidR="00E16C6E" w:rsidRPr="00C510AF" w:rsidRDefault="00E16C6E" w:rsidP="00E44E4B">
      <w:pPr>
        <w:pStyle w:val="ac"/>
        <w:shd w:val="clear" w:color="auto" w:fill="FFFFFF"/>
        <w:spacing w:before="0" w:beforeAutospacing="0" w:line="304" w:lineRule="atLeast"/>
        <w:rPr>
          <w:rFonts w:ascii="Helvetica" w:hAnsi="Helvetica"/>
          <w:b/>
          <w:color w:val="333333"/>
          <w:sz w:val="19"/>
          <w:szCs w:val="19"/>
        </w:rPr>
      </w:pPr>
      <w:r>
        <w:rPr>
          <w:rFonts w:ascii="Helvetica" w:hAnsi="Helvetica" w:hint="eastAsia"/>
          <w:b/>
          <w:color w:val="333333"/>
          <w:sz w:val="19"/>
          <w:szCs w:val="19"/>
        </w:rPr>
        <w:t>第三</w:t>
      </w:r>
      <w:r w:rsidRPr="00507590">
        <w:rPr>
          <w:rFonts w:ascii="Helvetica" w:hAnsi="Helvetica" w:hint="eastAsia"/>
          <w:b/>
          <w:color w:val="333333"/>
          <w:sz w:val="19"/>
          <w:szCs w:val="19"/>
        </w:rPr>
        <w:t>期</w:t>
      </w:r>
      <w:r w:rsidRPr="00507590">
        <w:rPr>
          <w:rFonts w:ascii="Helvetica" w:hAnsi="Helvetica" w:hint="eastAsia"/>
          <w:b/>
          <w:color w:val="333333"/>
          <w:sz w:val="19"/>
          <w:szCs w:val="19"/>
        </w:rPr>
        <w:t>(2017</w:t>
      </w:r>
      <w:r w:rsidRPr="00507590">
        <w:rPr>
          <w:rFonts w:ascii="Helvetica" w:hAnsi="Helvetica" w:hint="eastAsia"/>
          <w:b/>
          <w:color w:val="333333"/>
          <w:sz w:val="19"/>
          <w:szCs w:val="19"/>
        </w:rPr>
        <w:t>年</w:t>
      </w:r>
      <w:r>
        <w:rPr>
          <w:rFonts w:ascii="Helvetica" w:hAnsi="Helvetica" w:hint="eastAsia"/>
          <w:b/>
          <w:color w:val="333333"/>
          <w:sz w:val="19"/>
          <w:szCs w:val="19"/>
        </w:rPr>
        <w:t>下半年</w:t>
      </w:r>
      <w:r>
        <w:rPr>
          <w:rFonts w:ascii="Helvetica" w:hAnsi="Helvetica" w:hint="eastAsia"/>
          <w:b/>
          <w:color w:val="333333"/>
          <w:sz w:val="19"/>
          <w:szCs w:val="19"/>
        </w:rPr>
        <w:t>~2018</w:t>
      </w:r>
      <w:r>
        <w:rPr>
          <w:rFonts w:ascii="Helvetica" w:hAnsi="Helvetica" w:hint="eastAsia"/>
          <w:b/>
          <w:color w:val="333333"/>
          <w:sz w:val="19"/>
          <w:szCs w:val="19"/>
        </w:rPr>
        <w:t>年</w:t>
      </w:r>
      <w:r w:rsidRPr="00507590">
        <w:rPr>
          <w:rFonts w:ascii="Helvetica" w:hAnsi="Helvetica" w:hint="eastAsia"/>
          <w:b/>
          <w:color w:val="333333"/>
          <w:sz w:val="19"/>
          <w:szCs w:val="19"/>
        </w:rPr>
        <w:t>)</w:t>
      </w:r>
      <w:r w:rsidRPr="00507590">
        <w:rPr>
          <w:rFonts w:ascii="Helvetica" w:hAnsi="Helvetica" w:hint="eastAsia"/>
          <w:b/>
          <w:color w:val="333333"/>
          <w:sz w:val="19"/>
          <w:szCs w:val="19"/>
        </w:rPr>
        <w:t>：</w:t>
      </w:r>
      <w:r w:rsidR="00A332CC">
        <w:rPr>
          <w:rFonts w:ascii="Helvetica" w:hAnsi="Helvetica" w:hint="eastAsia"/>
          <w:b/>
          <w:color w:val="333333"/>
          <w:sz w:val="19"/>
          <w:szCs w:val="19"/>
        </w:rPr>
        <w:t>此阶段相对来说最复杂，</w:t>
      </w:r>
      <w:r w:rsidR="000B44C3">
        <w:rPr>
          <w:rFonts w:ascii="Helvetica" w:hAnsi="Helvetica" w:hint="eastAsia"/>
          <w:b/>
          <w:color w:val="333333"/>
          <w:sz w:val="19"/>
          <w:szCs w:val="19"/>
        </w:rPr>
        <w:t>实施风险较高，</w:t>
      </w:r>
      <w:r w:rsidR="00A332CC">
        <w:rPr>
          <w:rFonts w:ascii="Helvetica" w:hAnsi="Helvetica" w:hint="eastAsia"/>
          <w:b/>
          <w:color w:val="333333"/>
          <w:sz w:val="19"/>
          <w:szCs w:val="19"/>
        </w:rPr>
        <w:t>对业务影响也较大，属于可选升级</w:t>
      </w:r>
      <w:r>
        <w:rPr>
          <w:rFonts w:ascii="Helvetica" w:hAnsi="Helvetica" w:hint="eastAsia"/>
          <w:b/>
          <w:color w:val="333333"/>
          <w:sz w:val="19"/>
          <w:szCs w:val="19"/>
        </w:rPr>
        <w:t>。</w:t>
      </w:r>
      <w:r w:rsidR="000B44C3">
        <w:rPr>
          <w:rFonts w:ascii="Helvetica" w:hAnsi="Helvetica" w:hint="eastAsia"/>
          <w:b/>
          <w:color w:val="333333"/>
          <w:sz w:val="19"/>
          <w:szCs w:val="19"/>
        </w:rPr>
        <w:t>建议单位做好长期规划，花</w:t>
      </w:r>
      <w:r w:rsidR="000B44C3">
        <w:rPr>
          <w:rFonts w:ascii="Helvetica" w:hAnsi="Helvetica" w:hint="eastAsia"/>
          <w:b/>
          <w:color w:val="333333"/>
          <w:sz w:val="19"/>
          <w:szCs w:val="19"/>
        </w:rPr>
        <w:t>1</w:t>
      </w:r>
      <w:r w:rsidR="000B44C3">
        <w:rPr>
          <w:rFonts w:ascii="Helvetica" w:hAnsi="Helvetica" w:hint="eastAsia"/>
          <w:b/>
          <w:color w:val="333333"/>
          <w:sz w:val="19"/>
          <w:szCs w:val="19"/>
        </w:rPr>
        <w:t>～</w:t>
      </w:r>
      <w:r w:rsidR="000B44C3">
        <w:rPr>
          <w:rFonts w:ascii="Helvetica" w:hAnsi="Helvetica" w:hint="eastAsia"/>
          <w:b/>
          <w:color w:val="333333"/>
          <w:sz w:val="19"/>
          <w:szCs w:val="19"/>
        </w:rPr>
        <w:t>2</w:t>
      </w:r>
      <w:r w:rsidR="000B44C3">
        <w:rPr>
          <w:rFonts w:ascii="Helvetica" w:hAnsi="Helvetica" w:hint="eastAsia"/>
          <w:b/>
          <w:color w:val="333333"/>
          <w:sz w:val="19"/>
          <w:szCs w:val="19"/>
        </w:rPr>
        <w:t>年时间完成此项目标。</w:t>
      </w:r>
    </w:p>
    <w:p w:rsidR="00FB1CAC" w:rsidRDefault="00E528C6" w:rsidP="00FB1CAC">
      <w:pPr>
        <w:pStyle w:val="ac"/>
        <w:shd w:val="clear" w:color="auto" w:fill="FFFFFF"/>
        <w:spacing w:before="0" w:before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t>1</w:t>
      </w:r>
      <w:r w:rsidR="00FB1CAC">
        <w:rPr>
          <w:rFonts w:ascii="Helvetica" w:hAnsi="Helvetica" w:hint="eastAsia"/>
          <w:color w:val="333333"/>
          <w:sz w:val="19"/>
          <w:szCs w:val="19"/>
        </w:rPr>
        <w:t xml:space="preserve">. </w:t>
      </w:r>
      <w:r w:rsidR="00FB1CAC">
        <w:rPr>
          <w:rFonts w:ascii="Helvetica" w:hAnsi="Helvetica" w:hint="eastAsia"/>
          <w:color w:val="333333"/>
          <w:sz w:val="19"/>
          <w:szCs w:val="19"/>
        </w:rPr>
        <w:t>去掉底层的第三方</w:t>
      </w:r>
      <w:r w:rsidR="00FB1CAC">
        <w:rPr>
          <w:rFonts w:ascii="Helvetica" w:hAnsi="Helvetica" w:hint="eastAsia"/>
          <w:color w:val="333333"/>
          <w:sz w:val="19"/>
          <w:szCs w:val="19"/>
        </w:rPr>
        <w:t>OA</w:t>
      </w:r>
      <w:r w:rsidR="00FB1CAC">
        <w:rPr>
          <w:rFonts w:ascii="Helvetica" w:hAnsi="Helvetica" w:hint="eastAsia"/>
          <w:color w:val="333333"/>
          <w:sz w:val="19"/>
          <w:szCs w:val="19"/>
        </w:rPr>
        <w:t>框架，减少对第三方无源代码类库的依赖</w:t>
      </w:r>
      <w:r w:rsidR="00906F24">
        <w:rPr>
          <w:rFonts w:ascii="Helvetica" w:hAnsi="Helvetica" w:hint="eastAsia"/>
          <w:color w:val="333333"/>
          <w:sz w:val="19"/>
          <w:szCs w:val="19"/>
        </w:rPr>
        <w:t>，底层代码全部自己实现或者基于可控制</w:t>
      </w:r>
      <w:r w:rsidR="00A10B82">
        <w:rPr>
          <w:rFonts w:ascii="Helvetica" w:hAnsi="Helvetica" w:hint="eastAsia"/>
          <w:color w:val="333333"/>
          <w:sz w:val="19"/>
          <w:szCs w:val="19"/>
        </w:rPr>
        <w:t>、</w:t>
      </w:r>
      <w:r w:rsidR="00906F24">
        <w:rPr>
          <w:rFonts w:ascii="Helvetica" w:hAnsi="Helvetica" w:hint="eastAsia"/>
          <w:color w:val="333333"/>
          <w:sz w:val="19"/>
          <w:szCs w:val="19"/>
        </w:rPr>
        <w:t>有源代码的开源库</w:t>
      </w:r>
      <w:r w:rsidR="00A10B82">
        <w:rPr>
          <w:rFonts w:ascii="Helvetica" w:hAnsi="Helvetica" w:hint="eastAsia"/>
          <w:color w:val="333333"/>
          <w:sz w:val="19"/>
          <w:szCs w:val="19"/>
        </w:rPr>
        <w:t>，降低系统维护成本及技术风险</w:t>
      </w:r>
      <w:r w:rsidR="00F6616B">
        <w:rPr>
          <w:rFonts w:ascii="Helvetica" w:hAnsi="Helvetica" w:hint="eastAsia"/>
          <w:color w:val="333333"/>
          <w:sz w:val="19"/>
          <w:szCs w:val="19"/>
        </w:rPr>
        <w:t>；</w:t>
      </w:r>
    </w:p>
    <w:p w:rsidR="00493AD6" w:rsidRPr="00493AD6" w:rsidRDefault="00493AD6" w:rsidP="00FB1CAC">
      <w:pPr>
        <w:pStyle w:val="ac"/>
        <w:shd w:val="clear" w:color="auto" w:fill="FFFFFF"/>
        <w:spacing w:before="0" w:before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t xml:space="preserve">2. </w:t>
      </w:r>
      <w:r>
        <w:rPr>
          <w:rFonts w:ascii="Helvetica" w:hAnsi="Helvetica" w:hint="eastAsia"/>
          <w:color w:val="333333"/>
          <w:sz w:val="19"/>
          <w:szCs w:val="19"/>
        </w:rPr>
        <w:t>在去掉</w:t>
      </w:r>
      <w:r>
        <w:rPr>
          <w:rFonts w:ascii="Helvetica" w:hAnsi="Helvetica" w:hint="eastAsia"/>
          <w:color w:val="333333"/>
          <w:sz w:val="19"/>
          <w:szCs w:val="19"/>
        </w:rPr>
        <w:t>OA</w:t>
      </w:r>
      <w:r>
        <w:rPr>
          <w:rFonts w:ascii="Helvetica" w:hAnsi="Helvetica" w:hint="eastAsia"/>
          <w:color w:val="333333"/>
          <w:sz w:val="19"/>
          <w:szCs w:val="19"/>
        </w:rPr>
        <w:t>框架过程中，</w:t>
      </w:r>
      <w:r>
        <w:rPr>
          <w:rFonts w:ascii="Helvetica" w:hAnsi="Helvetica"/>
          <w:color w:val="333333"/>
          <w:sz w:val="19"/>
          <w:szCs w:val="19"/>
        </w:rPr>
        <w:t>数据库</w:t>
      </w:r>
      <w:r>
        <w:rPr>
          <w:rFonts w:ascii="Helvetica" w:hAnsi="Helvetica" w:hint="eastAsia"/>
          <w:color w:val="333333"/>
          <w:sz w:val="19"/>
          <w:szCs w:val="19"/>
        </w:rPr>
        <w:t>结构尽量保持不变，现有数据做</w:t>
      </w:r>
      <w:r>
        <w:rPr>
          <w:rFonts w:ascii="Helvetica" w:hAnsi="Helvetica"/>
          <w:color w:val="333333"/>
          <w:sz w:val="19"/>
          <w:szCs w:val="19"/>
        </w:rPr>
        <w:t>完整迁移</w:t>
      </w:r>
      <w:r>
        <w:rPr>
          <w:rFonts w:ascii="Helvetica" w:hAnsi="Helvetica" w:hint="eastAsia"/>
          <w:color w:val="333333"/>
          <w:sz w:val="19"/>
          <w:szCs w:val="19"/>
        </w:rPr>
        <w:t>；</w:t>
      </w:r>
    </w:p>
    <w:p w:rsidR="009113F9" w:rsidRDefault="00493AD6" w:rsidP="00FB1CAC">
      <w:pPr>
        <w:pStyle w:val="ac"/>
        <w:shd w:val="clear" w:color="auto" w:fill="FFFFFF"/>
        <w:spacing w:before="0" w:before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t>3</w:t>
      </w:r>
      <w:r w:rsidR="009113F9">
        <w:rPr>
          <w:rFonts w:ascii="Helvetica" w:hAnsi="Helvetica" w:hint="eastAsia"/>
          <w:color w:val="333333"/>
          <w:sz w:val="19"/>
          <w:szCs w:val="19"/>
        </w:rPr>
        <w:t xml:space="preserve">. </w:t>
      </w:r>
      <w:r w:rsidR="009113F9">
        <w:rPr>
          <w:rFonts w:ascii="Helvetica" w:hAnsi="Helvetica" w:hint="eastAsia"/>
          <w:color w:val="333333"/>
          <w:sz w:val="19"/>
          <w:szCs w:val="19"/>
        </w:rPr>
        <w:t>设计自动生成代码功能，使得一些基本的</w:t>
      </w:r>
      <w:proofErr w:type="gramStart"/>
      <w:r w:rsidR="009113F9">
        <w:rPr>
          <w:rFonts w:ascii="Helvetica" w:hAnsi="Helvetica" w:hint="eastAsia"/>
          <w:color w:val="333333"/>
          <w:sz w:val="19"/>
          <w:szCs w:val="19"/>
        </w:rPr>
        <w:t>增删改查功能</w:t>
      </w:r>
      <w:proofErr w:type="gramEnd"/>
      <w:r w:rsidR="009113F9">
        <w:rPr>
          <w:rFonts w:ascii="Helvetica" w:hAnsi="Helvetica" w:hint="eastAsia"/>
          <w:color w:val="333333"/>
          <w:sz w:val="19"/>
          <w:szCs w:val="19"/>
        </w:rPr>
        <w:t>可以自动生成相关业务代码，满足</w:t>
      </w:r>
      <w:r w:rsidR="009113F9">
        <w:rPr>
          <w:rFonts w:ascii="Helvetica" w:hAnsi="Helvetica" w:hint="eastAsia"/>
          <w:color w:val="333333"/>
          <w:sz w:val="19"/>
          <w:szCs w:val="19"/>
        </w:rPr>
        <w:t>ERP</w:t>
      </w:r>
      <w:r w:rsidR="009113F9">
        <w:rPr>
          <w:rFonts w:ascii="Helvetica" w:hAnsi="Helvetica" w:hint="eastAsia"/>
          <w:color w:val="333333"/>
          <w:sz w:val="19"/>
          <w:szCs w:val="19"/>
        </w:rPr>
        <w:t>业务快速迭代上线的需要；</w:t>
      </w:r>
    </w:p>
    <w:p w:rsidR="00CE27A2" w:rsidRPr="00D80000" w:rsidRDefault="00CE27A2" w:rsidP="00CE27A2">
      <w:pPr>
        <w:pStyle w:val="ac"/>
        <w:shd w:val="clear" w:color="auto" w:fill="FFFFFF"/>
        <w:spacing w:before="0" w:beforeAutospacing="0" w:line="304" w:lineRule="atLeast"/>
        <w:rPr>
          <w:rFonts w:ascii="Helvetica" w:hAnsi="Helvetica"/>
          <w:b/>
          <w:color w:val="333333"/>
          <w:sz w:val="19"/>
          <w:szCs w:val="19"/>
        </w:rPr>
      </w:pPr>
    </w:p>
    <w:p w:rsidR="00613E99" w:rsidRDefault="00E569D2" w:rsidP="000E5560">
      <w:pPr>
        <w:autoSpaceDE w:val="0"/>
        <w:autoSpaceDN w:val="0"/>
        <w:adjustRightInd w:val="0"/>
        <w:jc w:val="left"/>
        <w:outlineLvl w:val="0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三</w:t>
      </w:r>
      <w:r w:rsidR="00E53E94">
        <w:rPr>
          <w:rFonts w:ascii="黑体" w:eastAsia="黑体" w:hAnsi="黑体" w:hint="eastAsia"/>
          <w:sz w:val="36"/>
          <w:szCs w:val="36"/>
        </w:rPr>
        <w:t>、</w:t>
      </w:r>
      <w:r w:rsidR="00E44E4B">
        <w:rPr>
          <w:rFonts w:ascii="黑体" w:eastAsia="黑体" w:hAnsi="黑体" w:hint="eastAsia"/>
          <w:sz w:val="36"/>
          <w:szCs w:val="36"/>
        </w:rPr>
        <w:t>工作量评估</w:t>
      </w:r>
    </w:p>
    <w:p w:rsidR="00914E87" w:rsidRPr="00E569D2" w:rsidRDefault="00E569D2" w:rsidP="000E5560">
      <w:pPr>
        <w:autoSpaceDE w:val="0"/>
        <w:autoSpaceDN w:val="0"/>
        <w:adjustRightInd w:val="0"/>
        <w:jc w:val="left"/>
        <w:outlineLvl w:val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36"/>
          <w:szCs w:val="36"/>
        </w:rPr>
        <w:t xml:space="preserve">   </w:t>
      </w:r>
      <w:r w:rsidR="00914E87" w:rsidRPr="00E569D2">
        <w:rPr>
          <w:rFonts w:ascii="黑体" w:eastAsia="黑体" w:hAnsi="黑体" w:hint="eastAsia"/>
          <w:sz w:val="28"/>
          <w:szCs w:val="28"/>
        </w:rPr>
        <w:t>一期：275个人天</w:t>
      </w:r>
    </w:p>
    <w:p w:rsidR="00914E87" w:rsidRPr="00E569D2" w:rsidRDefault="00E569D2" w:rsidP="000E5560">
      <w:pPr>
        <w:autoSpaceDE w:val="0"/>
        <w:autoSpaceDN w:val="0"/>
        <w:adjustRightInd w:val="0"/>
        <w:jc w:val="left"/>
        <w:outlineLvl w:val="0"/>
        <w:rPr>
          <w:rFonts w:ascii="黑体" w:eastAsia="黑体" w:hAnsi="黑体"/>
          <w:sz w:val="28"/>
          <w:szCs w:val="28"/>
        </w:rPr>
      </w:pPr>
      <w:r w:rsidRPr="00E569D2">
        <w:rPr>
          <w:rFonts w:ascii="黑体" w:eastAsia="黑体" w:hAnsi="黑体" w:hint="eastAsia"/>
          <w:sz w:val="28"/>
          <w:szCs w:val="28"/>
        </w:rPr>
        <w:t xml:space="preserve">    </w:t>
      </w:r>
      <w:r w:rsidR="00914E87" w:rsidRPr="00E569D2">
        <w:rPr>
          <w:rFonts w:ascii="黑体" w:eastAsia="黑体" w:hAnsi="黑体" w:hint="eastAsia"/>
          <w:sz w:val="28"/>
          <w:szCs w:val="28"/>
        </w:rPr>
        <w:t>二期：220个人天</w:t>
      </w:r>
    </w:p>
    <w:p w:rsidR="00914E87" w:rsidRPr="00E569D2" w:rsidRDefault="00E569D2" w:rsidP="000E5560">
      <w:pPr>
        <w:autoSpaceDE w:val="0"/>
        <w:autoSpaceDN w:val="0"/>
        <w:adjustRightInd w:val="0"/>
        <w:jc w:val="left"/>
        <w:outlineLvl w:val="0"/>
        <w:rPr>
          <w:rFonts w:ascii="黑体" w:eastAsia="黑体" w:hAnsi="黑体"/>
          <w:sz w:val="28"/>
          <w:szCs w:val="28"/>
        </w:rPr>
      </w:pPr>
      <w:r w:rsidRPr="00E569D2">
        <w:rPr>
          <w:rFonts w:ascii="黑体" w:eastAsia="黑体" w:hAnsi="黑体" w:hint="eastAsia"/>
          <w:sz w:val="28"/>
          <w:szCs w:val="28"/>
        </w:rPr>
        <w:t xml:space="preserve">    </w:t>
      </w:r>
      <w:r w:rsidR="00914E87" w:rsidRPr="00E569D2">
        <w:rPr>
          <w:rFonts w:ascii="黑体" w:eastAsia="黑体" w:hAnsi="黑体" w:hint="eastAsia"/>
          <w:sz w:val="28"/>
          <w:szCs w:val="28"/>
        </w:rPr>
        <w:t>三期：属于可选项升级，工作量较大，暂不评估。</w:t>
      </w:r>
    </w:p>
    <w:tbl>
      <w:tblPr>
        <w:tblStyle w:val="ab"/>
        <w:tblW w:w="12689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560"/>
        <w:gridCol w:w="1560"/>
        <w:gridCol w:w="6945"/>
        <w:gridCol w:w="2624"/>
      </w:tblGrid>
      <w:tr w:rsidR="00907B0A" w:rsidTr="000379C5">
        <w:tc>
          <w:tcPr>
            <w:tcW w:w="1560" w:type="dxa"/>
          </w:tcPr>
          <w:p w:rsidR="00907B0A" w:rsidRPr="000379C5" w:rsidRDefault="00907B0A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0"/>
                <w:szCs w:val="30"/>
              </w:rPr>
            </w:pPr>
            <w:r w:rsidRPr="000379C5">
              <w:rPr>
                <w:rFonts w:ascii="黑体" w:eastAsia="黑体" w:hAnsi="黑体" w:hint="eastAsia"/>
                <w:sz w:val="30"/>
                <w:szCs w:val="30"/>
              </w:rPr>
              <w:t>阶段</w:t>
            </w:r>
          </w:p>
        </w:tc>
        <w:tc>
          <w:tcPr>
            <w:tcW w:w="1560" w:type="dxa"/>
          </w:tcPr>
          <w:p w:rsidR="00843F05" w:rsidRPr="000379C5" w:rsidRDefault="00843F05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0"/>
                <w:szCs w:val="30"/>
              </w:rPr>
            </w:pPr>
            <w:r w:rsidRPr="000379C5">
              <w:rPr>
                <w:rFonts w:ascii="黑体" w:eastAsia="黑体" w:hAnsi="黑体" w:hint="eastAsia"/>
                <w:sz w:val="30"/>
                <w:szCs w:val="30"/>
              </w:rPr>
              <w:t xml:space="preserve">  </w:t>
            </w:r>
            <w:r w:rsidR="00907B0A" w:rsidRPr="000379C5">
              <w:rPr>
                <w:rFonts w:ascii="黑体" w:eastAsia="黑体" w:hAnsi="黑体" w:hint="eastAsia"/>
                <w:sz w:val="30"/>
                <w:szCs w:val="30"/>
              </w:rPr>
              <w:t>分类</w:t>
            </w:r>
          </w:p>
          <w:p w:rsidR="00907B0A" w:rsidRPr="000379C5" w:rsidRDefault="00907B0A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0"/>
                <w:szCs w:val="30"/>
              </w:rPr>
            </w:pPr>
          </w:p>
        </w:tc>
        <w:tc>
          <w:tcPr>
            <w:tcW w:w="6945" w:type="dxa"/>
          </w:tcPr>
          <w:p w:rsidR="00907B0A" w:rsidRPr="000379C5" w:rsidRDefault="00907B0A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0"/>
                <w:szCs w:val="30"/>
              </w:rPr>
            </w:pPr>
            <w:r w:rsidRPr="000379C5">
              <w:rPr>
                <w:rFonts w:ascii="黑体" w:eastAsia="黑体" w:hAnsi="黑体" w:hint="eastAsia"/>
                <w:sz w:val="30"/>
                <w:szCs w:val="30"/>
              </w:rPr>
              <w:t>内容</w:t>
            </w:r>
          </w:p>
        </w:tc>
        <w:tc>
          <w:tcPr>
            <w:tcW w:w="2624" w:type="dxa"/>
          </w:tcPr>
          <w:p w:rsidR="00907B0A" w:rsidRPr="000379C5" w:rsidRDefault="00907B0A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0"/>
                <w:szCs w:val="30"/>
              </w:rPr>
            </w:pPr>
            <w:r w:rsidRPr="000379C5">
              <w:rPr>
                <w:rFonts w:ascii="黑体" w:eastAsia="黑体" w:hAnsi="黑体" w:hint="eastAsia"/>
                <w:sz w:val="30"/>
                <w:szCs w:val="30"/>
              </w:rPr>
              <w:t>工作量</w:t>
            </w:r>
          </w:p>
          <w:p w:rsidR="00907B0A" w:rsidRPr="000379C5" w:rsidRDefault="00907B0A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0"/>
                <w:szCs w:val="30"/>
              </w:rPr>
            </w:pPr>
            <w:r w:rsidRPr="000379C5">
              <w:rPr>
                <w:rFonts w:ascii="黑体" w:eastAsia="黑体" w:hAnsi="黑体" w:hint="eastAsia"/>
                <w:sz w:val="30"/>
                <w:szCs w:val="30"/>
              </w:rPr>
              <w:t>(人天)</w:t>
            </w:r>
          </w:p>
        </w:tc>
      </w:tr>
      <w:tr w:rsidR="000379C5" w:rsidTr="000379C5">
        <w:tc>
          <w:tcPr>
            <w:tcW w:w="1560" w:type="dxa"/>
            <w:vMerge w:val="restart"/>
          </w:tcPr>
          <w:p w:rsidR="000379C5" w:rsidRDefault="000379C5" w:rsidP="00681B0C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28"/>
                <w:szCs w:val="28"/>
              </w:rPr>
            </w:pPr>
            <w:r w:rsidRPr="00FA21B5">
              <w:rPr>
                <w:rFonts w:ascii="黑体" w:eastAsia="黑体" w:hAnsi="黑体" w:hint="eastAsia"/>
                <w:sz w:val="28"/>
                <w:szCs w:val="28"/>
              </w:rPr>
              <w:lastRenderedPageBreak/>
              <w:t>一期</w:t>
            </w:r>
          </w:p>
          <w:p w:rsidR="000379C5" w:rsidRPr="00FA21B5" w:rsidRDefault="000379C5" w:rsidP="00681B0C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(总计275)</w:t>
            </w:r>
          </w:p>
        </w:tc>
        <w:tc>
          <w:tcPr>
            <w:tcW w:w="1560" w:type="dxa"/>
            <w:vMerge w:val="restart"/>
          </w:tcPr>
          <w:p w:rsidR="000379C5" w:rsidRPr="00FA21B5" w:rsidRDefault="000379C5" w:rsidP="00681B0C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28"/>
                <w:szCs w:val="28"/>
              </w:rPr>
            </w:pPr>
            <w:r w:rsidRPr="00FA21B5">
              <w:rPr>
                <w:rFonts w:ascii="黑体" w:eastAsia="黑体" w:hAnsi="黑体" w:hint="eastAsia"/>
                <w:sz w:val="28"/>
                <w:szCs w:val="28"/>
              </w:rPr>
              <w:t>系统架构</w:t>
            </w:r>
          </w:p>
          <w:p w:rsidR="000379C5" w:rsidRPr="00FA21B5" w:rsidRDefault="000379C5" w:rsidP="009310FE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28"/>
                <w:szCs w:val="28"/>
              </w:rPr>
            </w:pPr>
            <w:r w:rsidRPr="00FA21B5">
              <w:rPr>
                <w:rFonts w:ascii="黑体" w:eastAsia="黑体" w:hAnsi="黑体" w:hint="eastAsia"/>
                <w:sz w:val="28"/>
                <w:szCs w:val="28"/>
              </w:rPr>
              <w:t>(总计</w:t>
            </w:r>
            <w:r>
              <w:rPr>
                <w:rFonts w:ascii="黑体" w:eastAsia="黑体" w:hAnsi="黑体" w:hint="eastAsia"/>
                <w:sz w:val="28"/>
                <w:szCs w:val="28"/>
              </w:rPr>
              <w:t>85</w:t>
            </w:r>
            <w:r w:rsidRPr="00FA21B5">
              <w:rPr>
                <w:rFonts w:ascii="黑体" w:eastAsia="黑体" w:hAnsi="黑体" w:hint="eastAsia"/>
                <w:sz w:val="28"/>
                <w:szCs w:val="28"/>
              </w:rPr>
              <w:t>)</w:t>
            </w:r>
          </w:p>
        </w:tc>
        <w:tc>
          <w:tcPr>
            <w:tcW w:w="6945" w:type="dxa"/>
          </w:tcPr>
          <w:p w:rsidR="000379C5" w:rsidRPr="00FA21B5" w:rsidRDefault="000379C5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28"/>
                <w:szCs w:val="28"/>
              </w:rPr>
            </w:pPr>
            <w:r w:rsidRPr="00FA21B5">
              <w:rPr>
                <w:rFonts w:ascii="黑体" w:eastAsia="黑体" w:hAnsi="黑体" w:hint="eastAsia"/>
                <w:sz w:val="28"/>
                <w:szCs w:val="28"/>
              </w:rPr>
              <w:t>去掉</w:t>
            </w:r>
            <w:proofErr w:type="spellStart"/>
            <w:r w:rsidRPr="00FA21B5">
              <w:rPr>
                <w:rFonts w:ascii="黑体" w:eastAsia="黑体" w:hAnsi="黑体" w:hint="eastAsia"/>
                <w:sz w:val="28"/>
                <w:szCs w:val="28"/>
              </w:rPr>
              <w:t>OSGi</w:t>
            </w:r>
            <w:proofErr w:type="spellEnd"/>
            <w:r w:rsidRPr="00FA21B5">
              <w:rPr>
                <w:rFonts w:ascii="黑体" w:eastAsia="黑体" w:hAnsi="黑体" w:hint="eastAsia"/>
                <w:sz w:val="28"/>
                <w:szCs w:val="28"/>
              </w:rPr>
              <w:t>框架</w:t>
            </w:r>
          </w:p>
        </w:tc>
        <w:tc>
          <w:tcPr>
            <w:tcW w:w="2624" w:type="dxa"/>
          </w:tcPr>
          <w:p w:rsidR="000379C5" w:rsidRPr="00FA21B5" w:rsidRDefault="000379C5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28"/>
                <w:szCs w:val="28"/>
              </w:rPr>
            </w:pPr>
            <w:r w:rsidRPr="00FA21B5">
              <w:rPr>
                <w:rFonts w:ascii="黑体" w:eastAsia="黑体" w:hAnsi="黑体" w:hint="eastAsia"/>
                <w:sz w:val="28"/>
                <w:szCs w:val="28"/>
              </w:rPr>
              <w:t>15</w:t>
            </w:r>
          </w:p>
        </w:tc>
      </w:tr>
      <w:tr w:rsidR="000379C5" w:rsidTr="000379C5">
        <w:tc>
          <w:tcPr>
            <w:tcW w:w="1560" w:type="dxa"/>
            <w:vMerge/>
          </w:tcPr>
          <w:p w:rsidR="000379C5" w:rsidRPr="00FA21B5" w:rsidRDefault="000379C5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28"/>
                <w:szCs w:val="28"/>
              </w:rPr>
            </w:pPr>
          </w:p>
        </w:tc>
        <w:tc>
          <w:tcPr>
            <w:tcW w:w="1560" w:type="dxa"/>
            <w:vMerge/>
          </w:tcPr>
          <w:p w:rsidR="000379C5" w:rsidRPr="00FA21B5" w:rsidRDefault="000379C5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28"/>
                <w:szCs w:val="28"/>
              </w:rPr>
            </w:pPr>
          </w:p>
        </w:tc>
        <w:tc>
          <w:tcPr>
            <w:tcW w:w="6945" w:type="dxa"/>
          </w:tcPr>
          <w:p w:rsidR="000379C5" w:rsidRPr="00253F04" w:rsidRDefault="000379C5" w:rsidP="007E698A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trike/>
                <w:sz w:val="28"/>
                <w:szCs w:val="28"/>
              </w:rPr>
            </w:pPr>
            <w:r w:rsidRPr="00253F04">
              <w:rPr>
                <w:rFonts w:ascii="黑体" w:eastAsia="黑体" w:hAnsi="黑体" w:hint="eastAsia"/>
                <w:strike/>
                <w:sz w:val="28"/>
                <w:szCs w:val="28"/>
              </w:rPr>
              <w:t>Java6升级到Java8</w:t>
            </w:r>
          </w:p>
        </w:tc>
        <w:tc>
          <w:tcPr>
            <w:tcW w:w="2624" w:type="dxa"/>
          </w:tcPr>
          <w:p w:rsidR="000379C5" w:rsidRPr="00253F04" w:rsidRDefault="000379C5" w:rsidP="007E698A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trike/>
                <w:sz w:val="28"/>
                <w:szCs w:val="28"/>
              </w:rPr>
            </w:pPr>
            <w:r w:rsidRPr="00253F04">
              <w:rPr>
                <w:rFonts w:ascii="黑体" w:eastAsia="黑体" w:hAnsi="黑体" w:hint="eastAsia"/>
                <w:strike/>
                <w:sz w:val="28"/>
                <w:szCs w:val="28"/>
              </w:rPr>
              <w:t>15</w:t>
            </w:r>
          </w:p>
        </w:tc>
      </w:tr>
      <w:tr w:rsidR="000379C5" w:rsidTr="000379C5">
        <w:tc>
          <w:tcPr>
            <w:tcW w:w="1560" w:type="dxa"/>
            <w:vMerge/>
          </w:tcPr>
          <w:p w:rsidR="000379C5" w:rsidRPr="00FA21B5" w:rsidRDefault="000379C5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28"/>
                <w:szCs w:val="28"/>
              </w:rPr>
            </w:pPr>
          </w:p>
        </w:tc>
        <w:tc>
          <w:tcPr>
            <w:tcW w:w="1560" w:type="dxa"/>
            <w:vMerge/>
          </w:tcPr>
          <w:p w:rsidR="000379C5" w:rsidRPr="00FA21B5" w:rsidRDefault="000379C5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28"/>
                <w:szCs w:val="28"/>
              </w:rPr>
            </w:pPr>
          </w:p>
        </w:tc>
        <w:tc>
          <w:tcPr>
            <w:tcW w:w="6945" w:type="dxa"/>
          </w:tcPr>
          <w:p w:rsidR="000379C5" w:rsidRPr="00FA21B5" w:rsidRDefault="000379C5" w:rsidP="00E44E4B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28"/>
                <w:szCs w:val="28"/>
              </w:rPr>
            </w:pPr>
            <w:r w:rsidRPr="00FA21B5">
              <w:rPr>
                <w:rFonts w:ascii="黑体" w:eastAsia="黑体" w:hAnsi="黑体" w:hint="eastAsia"/>
                <w:sz w:val="28"/>
                <w:szCs w:val="28"/>
              </w:rPr>
              <w:t>基于ELK设计独立的日志系统架构</w:t>
            </w:r>
          </w:p>
        </w:tc>
        <w:tc>
          <w:tcPr>
            <w:tcW w:w="2624" w:type="dxa"/>
          </w:tcPr>
          <w:p w:rsidR="000379C5" w:rsidRPr="00FA21B5" w:rsidRDefault="000379C5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28"/>
                <w:szCs w:val="28"/>
              </w:rPr>
            </w:pPr>
            <w:r w:rsidRPr="00FA21B5">
              <w:rPr>
                <w:rFonts w:ascii="黑体" w:eastAsia="黑体" w:hAnsi="黑体" w:hint="eastAsia"/>
                <w:sz w:val="28"/>
                <w:szCs w:val="28"/>
              </w:rPr>
              <w:t>1</w:t>
            </w:r>
            <w:r>
              <w:rPr>
                <w:rFonts w:ascii="黑体" w:eastAsia="黑体" w:hAnsi="黑体" w:hint="eastAsia"/>
                <w:sz w:val="28"/>
                <w:szCs w:val="28"/>
              </w:rPr>
              <w:t>5</w:t>
            </w:r>
          </w:p>
        </w:tc>
      </w:tr>
      <w:tr w:rsidR="000379C5" w:rsidTr="000379C5">
        <w:tc>
          <w:tcPr>
            <w:tcW w:w="1560" w:type="dxa"/>
            <w:vMerge/>
          </w:tcPr>
          <w:p w:rsidR="000379C5" w:rsidRPr="00FA21B5" w:rsidRDefault="000379C5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28"/>
                <w:szCs w:val="28"/>
              </w:rPr>
            </w:pPr>
          </w:p>
        </w:tc>
        <w:tc>
          <w:tcPr>
            <w:tcW w:w="1560" w:type="dxa"/>
            <w:vMerge/>
          </w:tcPr>
          <w:p w:rsidR="000379C5" w:rsidRPr="00FA21B5" w:rsidRDefault="000379C5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28"/>
                <w:szCs w:val="28"/>
              </w:rPr>
            </w:pPr>
          </w:p>
        </w:tc>
        <w:tc>
          <w:tcPr>
            <w:tcW w:w="6945" w:type="dxa"/>
          </w:tcPr>
          <w:p w:rsidR="000379C5" w:rsidRPr="00253F04" w:rsidRDefault="000379C5" w:rsidP="00087C4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trike/>
                <w:sz w:val="28"/>
                <w:szCs w:val="28"/>
              </w:rPr>
            </w:pPr>
            <w:r w:rsidRPr="00253F04">
              <w:rPr>
                <w:rFonts w:ascii="黑体" w:eastAsia="黑体" w:hAnsi="黑体" w:hint="eastAsia"/>
                <w:strike/>
                <w:sz w:val="28"/>
                <w:szCs w:val="28"/>
              </w:rPr>
              <w:t>后台JOB状态可监控，参数可配置</w:t>
            </w:r>
          </w:p>
        </w:tc>
        <w:tc>
          <w:tcPr>
            <w:tcW w:w="2624" w:type="dxa"/>
          </w:tcPr>
          <w:p w:rsidR="000379C5" w:rsidRPr="00253F04" w:rsidRDefault="000379C5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trike/>
                <w:sz w:val="28"/>
                <w:szCs w:val="28"/>
              </w:rPr>
            </w:pPr>
            <w:r w:rsidRPr="00253F04">
              <w:rPr>
                <w:rFonts w:ascii="黑体" w:eastAsia="黑体" w:hAnsi="黑体" w:hint="eastAsia"/>
                <w:strike/>
                <w:sz w:val="28"/>
                <w:szCs w:val="28"/>
              </w:rPr>
              <w:t>30</w:t>
            </w:r>
          </w:p>
        </w:tc>
      </w:tr>
      <w:tr w:rsidR="000379C5" w:rsidTr="000379C5">
        <w:tc>
          <w:tcPr>
            <w:tcW w:w="1560" w:type="dxa"/>
            <w:vMerge/>
          </w:tcPr>
          <w:p w:rsidR="000379C5" w:rsidRPr="00FA21B5" w:rsidRDefault="000379C5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28"/>
                <w:szCs w:val="28"/>
              </w:rPr>
            </w:pPr>
          </w:p>
        </w:tc>
        <w:tc>
          <w:tcPr>
            <w:tcW w:w="1560" w:type="dxa"/>
            <w:vMerge/>
          </w:tcPr>
          <w:p w:rsidR="000379C5" w:rsidRPr="00FA21B5" w:rsidRDefault="000379C5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28"/>
                <w:szCs w:val="28"/>
              </w:rPr>
            </w:pPr>
          </w:p>
        </w:tc>
        <w:tc>
          <w:tcPr>
            <w:tcW w:w="6945" w:type="dxa"/>
          </w:tcPr>
          <w:p w:rsidR="000379C5" w:rsidRPr="00253F04" w:rsidRDefault="000379C5" w:rsidP="007E698A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trike/>
                <w:sz w:val="28"/>
                <w:szCs w:val="28"/>
              </w:rPr>
            </w:pPr>
            <w:r w:rsidRPr="00253F04">
              <w:rPr>
                <w:rFonts w:ascii="黑体" w:eastAsia="黑体" w:hAnsi="黑体" w:hint="eastAsia"/>
                <w:strike/>
                <w:sz w:val="28"/>
                <w:szCs w:val="28"/>
              </w:rPr>
              <w:t>升级JOB引擎Quartz到版本2.2.2</w:t>
            </w:r>
          </w:p>
        </w:tc>
        <w:tc>
          <w:tcPr>
            <w:tcW w:w="2624" w:type="dxa"/>
          </w:tcPr>
          <w:p w:rsidR="000379C5" w:rsidRPr="00253F04" w:rsidRDefault="000379C5" w:rsidP="007E698A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trike/>
                <w:sz w:val="28"/>
                <w:szCs w:val="28"/>
              </w:rPr>
            </w:pPr>
            <w:r w:rsidRPr="00253F04">
              <w:rPr>
                <w:rFonts w:ascii="黑体" w:eastAsia="黑体" w:hAnsi="黑体" w:hint="eastAsia"/>
                <w:strike/>
                <w:sz w:val="28"/>
                <w:szCs w:val="28"/>
              </w:rPr>
              <w:t>10</w:t>
            </w:r>
          </w:p>
        </w:tc>
      </w:tr>
      <w:tr w:rsidR="000379C5" w:rsidTr="000379C5">
        <w:tc>
          <w:tcPr>
            <w:tcW w:w="1560" w:type="dxa"/>
            <w:vMerge/>
          </w:tcPr>
          <w:p w:rsidR="000379C5" w:rsidRPr="00FA21B5" w:rsidRDefault="000379C5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28"/>
                <w:szCs w:val="28"/>
              </w:rPr>
            </w:pPr>
          </w:p>
        </w:tc>
        <w:tc>
          <w:tcPr>
            <w:tcW w:w="1560" w:type="dxa"/>
            <w:vMerge w:val="restart"/>
          </w:tcPr>
          <w:p w:rsidR="000379C5" w:rsidRPr="00FA21B5" w:rsidRDefault="000379C5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28"/>
                <w:szCs w:val="28"/>
              </w:rPr>
            </w:pPr>
            <w:r w:rsidRPr="00FA21B5">
              <w:rPr>
                <w:rFonts w:ascii="黑体" w:eastAsia="黑体" w:hAnsi="黑体" w:hint="eastAsia"/>
                <w:sz w:val="28"/>
                <w:szCs w:val="28"/>
              </w:rPr>
              <w:t>系统开发</w:t>
            </w:r>
          </w:p>
          <w:p w:rsidR="000379C5" w:rsidRPr="00FA21B5" w:rsidRDefault="000379C5" w:rsidP="008F7E97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28"/>
                <w:szCs w:val="28"/>
              </w:rPr>
            </w:pPr>
            <w:r w:rsidRPr="00FA21B5">
              <w:rPr>
                <w:rFonts w:ascii="黑体" w:eastAsia="黑体" w:hAnsi="黑体" w:hint="eastAsia"/>
                <w:sz w:val="28"/>
                <w:szCs w:val="28"/>
              </w:rPr>
              <w:t>(总计</w:t>
            </w:r>
            <w:r>
              <w:rPr>
                <w:rFonts w:ascii="黑体" w:eastAsia="黑体" w:hAnsi="黑体" w:hint="eastAsia"/>
                <w:sz w:val="28"/>
                <w:szCs w:val="28"/>
              </w:rPr>
              <w:t>13</w:t>
            </w:r>
            <w:r w:rsidRPr="00FA21B5">
              <w:rPr>
                <w:rFonts w:ascii="黑体" w:eastAsia="黑体" w:hAnsi="黑体" w:hint="eastAsia"/>
                <w:sz w:val="28"/>
                <w:szCs w:val="28"/>
              </w:rPr>
              <w:t>0)</w:t>
            </w:r>
          </w:p>
        </w:tc>
        <w:tc>
          <w:tcPr>
            <w:tcW w:w="6945" w:type="dxa"/>
          </w:tcPr>
          <w:p w:rsidR="000379C5" w:rsidRPr="00FA21B5" w:rsidRDefault="000379C5" w:rsidP="007E698A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28"/>
                <w:szCs w:val="28"/>
              </w:rPr>
            </w:pPr>
            <w:r w:rsidRPr="00FA21B5">
              <w:rPr>
                <w:rFonts w:ascii="黑体" w:eastAsia="黑体" w:hAnsi="黑体" w:hint="eastAsia"/>
                <w:sz w:val="28"/>
                <w:szCs w:val="28"/>
              </w:rPr>
              <w:t>将</w:t>
            </w:r>
            <w:proofErr w:type="gramStart"/>
            <w:r w:rsidRPr="00FA21B5">
              <w:rPr>
                <w:rFonts w:ascii="黑体" w:eastAsia="黑体" w:hAnsi="黑体" w:hint="eastAsia"/>
                <w:sz w:val="28"/>
                <w:szCs w:val="28"/>
              </w:rPr>
              <w:t>现系统</w:t>
            </w:r>
            <w:proofErr w:type="gramEnd"/>
            <w:r w:rsidRPr="00FA21B5">
              <w:rPr>
                <w:rFonts w:ascii="黑体" w:eastAsia="黑体" w:hAnsi="黑体" w:hint="eastAsia"/>
                <w:sz w:val="28"/>
                <w:szCs w:val="28"/>
              </w:rPr>
              <w:t>中的15个基于</w:t>
            </w:r>
            <w:proofErr w:type="spellStart"/>
            <w:r w:rsidRPr="00FA21B5">
              <w:rPr>
                <w:rFonts w:ascii="黑体" w:eastAsia="黑体" w:hAnsi="黑体" w:hint="eastAsia"/>
                <w:sz w:val="28"/>
                <w:szCs w:val="28"/>
              </w:rPr>
              <w:t>OSGi</w:t>
            </w:r>
            <w:proofErr w:type="spellEnd"/>
            <w:r w:rsidRPr="00FA21B5">
              <w:rPr>
                <w:rFonts w:ascii="黑体" w:eastAsia="黑体" w:hAnsi="黑体" w:hint="eastAsia"/>
                <w:sz w:val="28"/>
                <w:szCs w:val="28"/>
              </w:rPr>
              <w:t>的</w:t>
            </w:r>
            <w:proofErr w:type="spellStart"/>
            <w:r w:rsidRPr="00FA21B5">
              <w:rPr>
                <w:rFonts w:ascii="黑体" w:eastAsia="黑体" w:hAnsi="黑体" w:hint="eastAsia"/>
                <w:sz w:val="28"/>
                <w:szCs w:val="28"/>
              </w:rPr>
              <w:t>oa_xxx_portal</w:t>
            </w:r>
            <w:proofErr w:type="spellEnd"/>
            <w:r w:rsidRPr="00FA21B5">
              <w:rPr>
                <w:rFonts w:ascii="黑体" w:eastAsia="黑体" w:hAnsi="黑体" w:hint="eastAsia"/>
                <w:sz w:val="28"/>
                <w:szCs w:val="28"/>
              </w:rPr>
              <w:t>模块整合为同一个包</w:t>
            </w:r>
          </w:p>
        </w:tc>
        <w:tc>
          <w:tcPr>
            <w:tcW w:w="2624" w:type="dxa"/>
          </w:tcPr>
          <w:p w:rsidR="000379C5" w:rsidRPr="00FA21B5" w:rsidRDefault="000379C5" w:rsidP="0080057C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28"/>
                <w:szCs w:val="28"/>
              </w:rPr>
            </w:pPr>
            <w:r w:rsidRPr="00FA21B5">
              <w:rPr>
                <w:rFonts w:ascii="黑体" w:eastAsia="黑体" w:hAnsi="黑体" w:hint="eastAsia"/>
                <w:sz w:val="28"/>
                <w:szCs w:val="28"/>
              </w:rPr>
              <w:t>30</w:t>
            </w:r>
          </w:p>
        </w:tc>
      </w:tr>
      <w:tr w:rsidR="000379C5" w:rsidTr="000379C5">
        <w:tc>
          <w:tcPr>
            <w:tcW w:w="1560" w:type="dxa"/>
            <w:vMerge/>
          </w:tcPr>
          <w:p w:rsidR="000379C5" w:rsidRPr="00FA21B5" w:rsidRDefault="000379C5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28"/>
                <w:szCs w:val="28"/>
              </w:rPr>
            </w:pPr>
          </w:p>
        </w:tc>
        <w:tc>
          <w:tcPr>
            <w:tcW w:w="1560" w:type="dxa"/>
            <w:vMerge/>
          </w:tcPr>
          <w:p w:rsidR="000379C5" w:rsidRPr="00FA21B5" w:rsidRDefault="000379C5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28"/>
                <w:szCs w:val="28"/>
              </w:rPr>
            </w:pPr>
          </w:p>
        </w:tc>
        <w:tc>
          <w:tcPr>
            <w:tcW w:w="6945" w:type="dxa"/>
          </w:tcPr>
          <w:p w:rsidR="000379C5" w:rsidRPr="00FA21B5" w:rsidRDefault="000379C5" w:rsidP="00DA6925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去掉</w:t>
            </w:r>
            <w:r w:rsidRPr="00FA21B5">
              <w:rPr>
                <w:rFonts w:ascii="黑体" w:eastAsia="黑体" w:hAnsi="黑体" w:hint="eastAsia"/>
                <w:sz w:val="28"/>
                <w:szCs w:val="28"/>
              </w:rPr>
              <w:t>现有系统中31个</w:t>
            </w:r>
            <w:proofErr w:type="spellStart"/>
            <w:r w:rsidRPr="00FA21B5">
              <w:rPr>
                <w:rFonts w:ascii="黑体" w:eastAsia="黑体" w:hAnsi="黑体" w:hint="eastAsia"/>
                <w:sz w:val="28"/>
                <w:szCs w:val="28"/>
              </w:rPr>
              <w:t>oa_xxx_manager</w:t>
            </w:r>
            <w:proofErr w:type="spellEnd"/>
            <w:r w:rsidRPr="00FA21B5">
              <w:rPr>
                <w:rFonts w:ascii="黑体" w:eastAsia="黑体" w:hAnsi="黑体" w:hint="eastAsia"/>
                <w:sz w:val="28"/>
                <w:szCs w:val="28"/>
              </w:rPr>
              <w:t>/</w:t>
            </w:r>
            <w:proofErr w:type="spellStart"/>
            <w:r w:rsidRPr="00FA21B5">
              <w:rPr>
                <w:rFonts w:ascii="黑体" w:eastAsia="黑体" w:hAnsi="黑体" w:hint="eastAsia"/>
                <w:sz w:val="28"/>
                <w:szCs w:val="28"/>
              </w:rPr>
              <w:t>oa_xxx_inner</w:t>
            </w:r>
            <w:proofErr w:type="spellEnd"/>
            <w:r w:rsidRPr="00FA21B5">
              <w:rPr>
                <w:rFonts w:ascii="黑体" w:eastAsia="黑体" w:hAnsi="黑体" w:hint="eastAsia"/>
                <w:sz w:val="28"/>
                <w:szCs w:val="28"/>
              </w:rPr>
              <w:t>/</w:t>
            </w:r>
            <w:proofErr w:type="spellStart"/>
            <w:r w:rsidRPr="00FA21B5">
              <w:rPr>
                <w:rFonts w:ascii="黑体" w:eastAsia="黑体" w:hAnsi="黑体" w:hint="eastAsia"/>
                <w:sz w:val="28"/>
                <w:szCs w:val="28"/>
              </w:rPr>
              <w:t>oa_xxx_glue</w:t>
            </w:r>
            <w:proofErr w:type="spellEnd"/>
            <w:r w:rsidRPr="00FA21B5">
              <w:rPr>
                <w:rFonts w:ascii="黑体" w:eastAsia="黑体" w:hAnsi="黑体" w:hint="eastAsia"/>
                <w:sz w:val="28"/>
                <w:szCs w:val="28"/>
              </w:rPr>
              <w:t>包中所有依赖于</w:t>
            </w:r>
            <w:proofErr w:type="spellStart"/>
            <w:r w:rsidRPr="00FA21B5">
              <w:rPr>
                <w:rFonts w:ascii="黑体" w:eastAsia="黑体" w:hAnsi="黑体" w:hint="eastAsia"/>
                <w:sz w:val="28"/>
                <w:szCs w:val="28"/>
              </w:rPr>
              <w:t>OSGi</w:t>
            </w:r>
            <w:proofErr w:type="spellEnd"/>
            <w:r w:rsidRPr="00FA21B5">
              <w:rPr>
                <w:rFonts w:ascii="黑体" w:eastAsia="黑体" w:hAnsi="黑体" w:hint="eastAsia"/>
                <w:sz w:val="28"/>
                <w:szCs w:val="28"/>
              </w:rPr>
              <w:t>的代码</w:t>
            </w:r>
          </w:p>
        </w:tc>
        <w:tc>
          <w:tcPr>
            <w:tcW w:w="2624" w:type="dxa"/>
          </w:tcPr>
          <w:p w:rsidR="000379C5" w:rsidRPr="00FA21B5" w:rsidRDefault="000379C5" w:rsidP="00DA6925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28"/>
                <w:szCs w:val="28"/>
              </w:rPr>
            </w:pPr>
            <w:r w:rsidRPr="00FA21B5">
              <w:rPr>
                <w:rFonts w:ascii="黑体" w:eastAsia="黑体" w:hAnsi="黑体" w:hint="eastAsia"/>
                <w:sz w:val="28"/>
                <w:szCs w:val="28"/>
              </w:rPr>
              <w:t>60</w:t>
            </w:r>
          </w:p>
        </w:tc>
      </w:tr>
      <w:tr w:rsidR="000379C5" w:rsidTr="000379C5">
        <w:tc>
          <w:tcPr>
            <w:tcW w:w="1560" w:type="dxa"/>
            <w:vMerge/>
          </w:tcPr>
          <w:p w:rsidR="000379C5" w:rsidRPr="00FA21B5" w:rsidRDefault="000379C5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28"/>
                <w:szCs w:val="28"/>
              </w:rPr>
            </w:pPr>
          </w:p>
        </w:tc>
        <w:tc>
          <w:tcPr>
            <w:tcW w:w="1560" w:type="dxa"/>
            <w:vMerge/>
          </w:tcPr>
          <w:p w:rsidR="000379C5" w:rsidRPr="00FA21B5" w:rsidRDefault="000379C5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28"/>
                <w:szCs w:val="28"/>
              </w:rPr>
            </w:pPr>
          </w:p>
        </w:tc>
        <w:tc>
          <w:tcPr>
            <w:tcW w:w="6945" w:type="dxa"/>
          </w:tcPr>
          <w:p w:rsidR="000379C5" w:rsidRPr="00FA21B5" w:rsidRDefault="000379C5" w:rsidP="007E698A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28"/>
                <w:szCs w:val="28"/>
              </w:rPr>
            </w:pPr>
            <w:r w:rsidRPr="00FA21B5">
              <w:rPr>
                <w:rFonts w:ascii="黑体" w:eastAsia="黑体" w:hAnsi="黑体" w:hint="eastAsia"/>
                <w:sz w:val="28"/>
                <w:szCs w:val="28"/>
              </w:rPr>
              <w:t>基于ELK实现各业务模块的日志功能</w:t>
            </w:r>
          </w:p>
        </w:tc>
        <w:tc>
          <w:tcPr>
            <w:tcW w:w="2624" w:type="dxa"/>
          </w:tcPr>
          <w:p w:rsidR="000379C5" w:rsidRPr="00FA21B5" w:rsidRDefault="000379C5" w:rsidP="007E698A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28"/>
                <w:szCs w:val="28"/>
              </w:rPr>
            </w:pPr>
            <w:r w:rsidRPr="00FA21B5">
              <w:rPr>
                <w:rFonts w:ascii="黑体" w:eastAsia="黑体" w:hAnsi="黑体" w:hint="eastAsia"/>
                <w:sz w:val="28"/>
                <w:szCs w:val="28"/>
              </w:rPr>
              <w:t>30</w:t>
            </w:r>
          </w:p>
        </w:tc>
      </w:tr>
      <w:tr w:rsidR="000379C5" w:rsidTr="000379C5">
        <w:tc>
          <w:tcPr>
            <w:tcW w:w="1560" w:type="dxa"/>
            <w:vMerge/>
          </w:tcPr>
          <w:p w:rsidR="000379C5" w:rsidRPr="00FA21B5" w:rsidRDefault="000379C5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28"/>
                <w:szCs w:val="28"/>
              </w:rPr>
            </w:pPr>
          </w:p>
        </w:tc>
        <w:tc>
          <w:tcPr>
            <w:tcW w:w="1560" w:type="dxa"/>
            <w:vMerge/>
          </w:tcPr>
          <w:p w:rsidR="000379C5" w:rsidRPr="00FA21B5" w:rsidRDefault="000379C5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28"/>
                <w:szCs w:val="28"/>
              </w:rPr>
            </w:pPr>
          </w:p>
        </w:tc>
        <w:tc>
          <w:tcPr>
            <w:tcW w:w="6945" w:type="dxa"/>
          </w:tcPr>
          <w:p w:rsidR="000379C5" w:rsidRPr="002A622F" w:rsidRDefault="000379C5" w:rsidP="007E698A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trike/>
                <w:sz w:val="28"/>
                <w:szCs w:val="28"/>
              </w:rPr>
            </w:pPr>
            <w:r w:rsidRPr="002A622F">
              <w:rPr>
                <w:rFonts w:ascii="黑体" w:eastAsia="黑体" w:hAnsi="黑体" w:hint="eastAsia"/>
                <w:strike/>
                <w:sz w:val="28"/>
                <w:szCs w:val="28"/>
              </w:rPr>
              <w:t>清理系统中大量无用的功能模块</w:t>
            </w:r>
          </w:p>
        </w:tc>
        <w:tc>
          <w:tcPr>
            <w:tcW w:w="2624" w:type="dxa"/>
          </w:tcPr>
          <w:p w:rsidR="000379C5" w:rsidRPr="002A622F" w:rsidRDefault="000379C5" w:rsidP="007E698A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trike/>
                <w:sz w:val="28"/>
                <w:szCs w:val="28"/>
              </w:rPr>
            </w:pPr>
            <w:r w:rsidRPr="002A622F">
              <w:rPr>
                <w:rFonts w:ascii="黑体" w:eastAsia="黑体" w:hAnsi="黑体" w:hint="eastAsia"/>
                <w:strike/>
                <w:sz w:val="28"/>
                <w:szCs w:val="28"/>
              </w:rPr>
              <w:t>10</w:t>
            </w:r>
          </w:p>
        </w:tc>
      </w:tr>
      <w:tr w:rsidR="000379C5" w:rsidTr="000379C5">
        <w:tc>
          <w:tcPr>
            <w:tcW w:w="1560" w:type="dxa"/>
            <w:vMerge/>
          </w:tcPr>
          <w:p w:rsidR="000379C5" w:rsidRPr="00FA21B5" w:rsidRDefault="000379C5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28"/>
                <w:szCs w:val="28"/>
              </w:rPr>
            </w:pPr>
          </w:p>
        </w:tc>
        <w:tc>
          <w:tcPr>
            <w:tcW w:w="1560" w:type="dxa"/>
            <w:vMerge w:val="restart"/>
          </w:tcPr>
          <w:p w:rsidR="000379C5" w:rsidRPr="00FA21B5" w:rsidRDefault="000379C5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28"/>
                <w:szCs w:val="28"/>
              </w:rPr>
            </w:pPr>
            <w:r w:rsidRPr="00FA21B5">
              <w:rPr>
                <w:rFonts w:ascii="黑体" w:eastAsia="黑体" w:hAnsi="黑体" w:hint="eastAsia"/>
                <w:sz w:val="28"/>
                <w:szCs w:val="28"/>
              </w:rPr>
              <w:t>系统测试</w:t>
            </w:r>
          </w:p>
          <w:p w:rsidR="000379C5" w:rsidRPr="00FA21B5" w:rsidRDefault="000379C5" w:rsidP="00E3050B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28"/>
                <w:szCs w:val="28"/>
              </w:rPr>
            </w:pPr>
            <w:r w:rsidRPr="00FA21B5">
              <w:rPr>
                <w:rFonts w:ascii="黑体" w:eastAsia="黑体" w:hAnsi="黑体" w:hint="eastAsia"/>
                <w:sz w:val="28"/>
                <w:szCs w:val="28"/>
              </w:rPr>
              <w:t>(总计</w:t>
            </w:r>
            <w:r>
              <w:rPr>
                <w:rFonts w:ascii="黑体" w:eastAsia="黑体" w:hAnsi="黑体" w:hint="eastAsia"/>
                <w:sz w:val="28"/>
                <w:szCs w:val="28"/>
              </w:rPr>
              <w:t>6</w:t>
            </w:r>
            <w:r w:rsidRPr="00FA21B5">
              <w:rPr>
                <w:rFonts w:ascii="黑体" w:eastAsia="黑体" w:hAnsi="黑体" w:hint="eastAsia"/>
                <w:sz w:val="28"/>
                <w:szCs w:val="28"/>
              </w:rPr>
              <w:t>0)</w:t>
            </w:r>
          </w:p>
        </w:tc>
        <w:tc>
          <w:tcPr>
            <w:tcW w:w="6945" w:type="dxa"/>
          </w:tcPr>
          <w:p w:rsidR="000379C5" w:rsidRPr="00FA21B5" w:rsidRDefault="000379C5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28"/>
                <w:szCs w:val="28"/>
              </w:rPr>
            </w:pPr>
            <w:r w:rsidRPr="00FA21B5">
              <w:rPr>
                <w:rFonts w:ascii="黑体" w:eastAsia="黑体" w:hAnsi="黑体" w:hint="eastAsia"/>
                <w:sz w:val="28"/>
                <w:szCs w:val="28"/>
              </w:rPr>
              <w:t>Beta1</w:t>
            </w:r>
          </w:p>
        </w:tc>
        <w:tc>
          <w:tcPr>
            <w:tcW w:w="2624" w:type="dxa"/>
          </w:tcPr>
          <w:p w:rsidR="000379C5" w:rsidRPr="00FA21B5" w:rsidRDefault="000379C5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20</w:t>
            </w:r>
          </w:p>
        </w:tc>
      </w:tr>
      <w:tr w:rsidR="000379C5" w:rsidTr="000379C5">
        <w:tc>
          <w:tcPr>
            <w:tcW w:w="1560" w:type="dxa"/>
            <w:vMerge/>
          </w:tcPr>
          <w:p w:rsidR="000379C5" w:rsidRPr="00FA21B5" w:rsidRDefault="000379C5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28"/>
                <w:szCs w:val="28"/>
              </w:rPr>
            </w:pPr>
          </w:p>
        </w:tc>
        <w:tc>
          <w:tcPr>
            <w:tcW w:w="1560" w:type="dxa"/>
            <w:vMerge/>
          </w:tcPr>
          <w:p w:rsidR="000379C5" w:rsidRPr="00FA21B5" w:rsidRDefault="000379C5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28"/>
                <w:szCs w:val="28"/>
              </w:rPr>
            </w:pPr>
          </w:p>
        </w:tc>
        <w:tc>
          <w:tcPr>
            <w:tcW w:w="6945" w:type="dxa"/>
          </w:tcPr>
          <w:p w:rsidR="000379C5" w:rsidRPr="00FA21B5" w:rsidRDefault="000379C5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28"/>
                <w:szCs w:val="28"/>
              </w:rPr>
            </w:pPr>
            <w:r w:rsidRPr="00FA21B5">
              <w:rPr>
                <w:rFonts w:ascii="黑体" w:eastAsia="黑体" w:hAnsi="黑体" w:hint="eastAsia"/>
                <w:sz w:val="28"/>
                <w:szCs w:val="28"/>
              </w:rPr>
              <w:t>Beta2</w:t>
            </w:r>
          </w:p>
        </w:tc>
        <w:tc>
          <w:tcPr>
            <w:tcW w:w="2624" w:type="dxa"/>
          </w:tcPr>
          <w:p w:rsidR="000379C5" w:rsidRPr="00FA21B5" w:rsidRDefault="000379C5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28"/>
                <w:szCs w:val="28"/>
              </w:rPr>
            </w:pPr>
            <w:r w:rsidRPr="00FA21B5">
              <w:rPr>
                <w:rFonts w:ascii="黑体" w:eastAsia="黑体" w:hAnsi="黑体" w:hint="eastAsia"/>
                <w:sz w:val="28"/>
                <w:szCs w:val="28"/>
              </w:rPr>
              <w:t>15</w:t>
            </w:r>
          </w:p>
        </w:tc>
      </w:tr>
      <w:tr w:rsidR="000379C5" w:rsidTr="000379C5">
        <w:tc>
          <w:tcPr>
            <w:tcW w:w="1560" w:type="dxa"/>
            <w:vMerge/>
          </w:tcPr>
          <w:p w:rsidR="000379C5" w:rsidRPr="00FA21B5" w:rsidRDefault="000379C5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28"/>
                <w:szCs w:val="28"/>
              </w:rPr>
            </w:pPr>
          </w:p>
        </w:tc>
        <w:tc>
          <w:tcPr>
            <w:tcW w:w="1560" w:type="dxa"/>
            <w:vMerge/>
          </w:tcPr>
          <w:p w:rsidR="000379C5" w:rsidRPr="00FA21B5" w:rsidRDefault="000379C5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28"/>
                <w:szCs w:val="28"/>
              </w:rPr>
            </w:pPr>
          </w:p>
        </w:tc>
        <w:tc>
          <w:tcPr>
            <w:tcW w:w="6945" w:type="dxa"/>
          </w:tcPr>
          <w:p w:rsidR="000379C5" w:rsidRPr="00FA21B5" w:rsidRDefault="000379C5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28"/>
                <w:szCs w:val="28"/>
              </w:rPr>
            </w:pPr>
            <w:r w:rsidRPr="00FA21B5">
              <w:rPr>
                <w:rFonts w:ascii="黑体" w:eastAsia="黑体" w:hAnsi="黑体" w:hint="eastAsia"/>
                <w:sz w:val="28"/>
                <w:szCs w:val="28"/>
              </w:rPr>
              <w:t>Beta3</w:t>
            </w:r>
          </w:p>
        </w:tc>
        <w:tc>
          <w:tcPr>
            <w:tcW w:w="2624" w:type="dxa"/>
          </w:tcPr>
          <w:p w:rsidR="000379C5" w:rsidRPr="00FA21B5" w:rsidRDefault="000379C5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28"/>
                <w:szCs w:val="28"/>
              </w:rPr>
            </w:pPr>
            <w:r w:rsidRPr="00FA21B5">
              <w:rPr>
                <w:rFonts w:ascii="黑体" w:eastAsia="黑体" w:hAnsi="黑体" w:hint="eastAsia"/>
                <w:sz w:val="28"/>
                <w:szCs w:val="28"/>
              </w:rPr>
              <w:t>10</w:t>
            </w:r>
          </w:p>
        </w:tc>
      </w:tr>
      <w:tr w:rsidR="000379C5" w:rsidTr="000379C5">
        <w:tc>
          <w:tcPr>
            <w:tcW w:w="1560" w:type="dxa"/>
            <w:vMerge/>
          </w:tcPr>
          <w:p w:rsidR="000379C5" w:rsidRPr="00FA21B5" w:rsidRDefault="000379C5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28"/>
                <w:szCs w:val="28"/>
              </w:rPr>
            </w:pPr>
          </w:p>
        </w:tc>
        <w:tc>
          <w:tcPr>
            <w:tcW w:w="1560" w:type="dxa"/>
            <w:vMerge/>
          </w:tcPr>
          <w:p w:rsidR="000379C5" w:rsidRPr="00FA21B5" w:rsidRDefault="000379C5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28"/>
                <w:szCs w:val="28"/>
              </w:rPr>
            </w:pPr>
          </w:p>
        </w:tc>
        <w:tc>
          <w:tcPr>
            <w:tcW w:w="6945" w:type="dxa"/>
          </w:tcPr>
          <w:p w:rsidR="000379C5" w:rsidRPr="00FA21B5" w:rsidRDefault="000379C5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28"/>
                <w:szCs w:val="28"/>
              </w:rPr>
            </w:pPr>
            <w:r w:rsidRPr="00FA21B5">
              <w:rPr>
                <w:rFonts w:ascii="黑体" w:eastAsia="黑体" w:hAnsi="黑体" w:hint="eastAsia"/>
                <w:sz w:val="28"/>
                <w:szCs w:val="28"/>
              </w:rPr>
              <w:t>RC(Release Candidate)</w:t>
            </w:r>
          </w:p>
        </w:tc>
        <w:tc>
          <w:tcPr>
            <w:tcW w:w="2624" w:type="dxa"/>
          </w:tcPr>
          <w:p w:rsidR="000379C5" w:rsidRPr="00FA21B5" w:rsidRDefault="000379C5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28"/>
                <w:szCs w:val="28"/>
              </w:rPr>
            </w:pPr>
            <w:r w:rsidRPr="00FA21B5">
              <w:rPr>
                <w:rFonts w:ascii="黑体" w:eastAsia="黑体" w:hAnsi="黑体" w:hint="eastAsia"/>
                <w:sz w:val="28"/>
                <w:szCs w:val="28"/>
              </w:rPr>
              <w:t>15</w:t>
            </w:r>
          </w:p>
        </w:tc>
      </w:tr>
      <w:tr w:rsidR="000379C5" w:rsidTr="000379C5">
        <w:tc>
          <w:tcPr>
            <w:tcW w:w="1560" w:type="dxa"/>
            <w:vMerge/>
          </w:tcPr>
          <w:p w:rsidR="000379C5" w:rsidRPr="00FA21B5" w:rsidRDefault="000379C5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28"/>
                <w:szCs w:val="28"/>
              </w:rPr>
            </w:pPr>
          </w:p>
        </w:tc>
        <w:tc>
          <w:tcPr>
            <w:tcW w:w="1560" w:type="dxa"/>
          </w:tcPr>
          <w:p w:rsidR="000379C5" w:rsidRPr="00FA21B5" w:rsidRDefault="000379C5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28"/>
                <w:szCs w:val="28"/>
              </w:rPr>
            </w:pPr>
            <w:r w:rsidRPr="00FA21B5">
              <w:rPr>
                <w:rFonts w:ascii="黑体" w:eastAsia="黑体" w:hAnsi="黑体" w:hint="eastAsia"/>
                <w:sz w:val="28"/>
                <w:szCs w:val="28"/>
              </w:rPr>
              <w:t>实施上线</w:t>
            </w:r>
          </w:p>
          <w:p w:rsidR="000379C5" w:rsidRPr="00FA21B5" w:rsidRDefault="000379C5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28"/>
                <w:szCs w:val="28"/>
              </w:rPr>
            </w:pPr>
            <w:r w:rsidRPr="00FA21B5">
              <w:rPr>
                <w:rFonts w:ascii="黑体" w:eastAsia="黑体" w:hAnsi="黑体" w:hint="eastAsia"/>
                <w:sz w:val="28"/>
                <w:szCs w:val="28"/>
              </w:rPr>
              <w:t>(总计30)</w:t>
            </w:r>
          </w:p>
        </w:tc>
        <w:tc>
          <w:tcPr>
            <w:tcW w:w="6945" w:type="dxa"/>
          </w:tcPr>
          <w:p w:rsidR="000379C5" w:rsidRPr="00FA21B5" w:rsidRDefault="000379C5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28"/>
                <w:szCs w:val="28"/>
              </w:rPr>
            </w:pPr>
            <w:r w:rsidRPr="00FA21B5">
              <w:rPr>
                <w:rFonts w:ascii="黑体" w:eastAsia="黑体" w:hAnsi="黑体" w:hint="eastAsia"/>
                <w:sz w:val="28"/>
                <w:szCs w:val="28"/>
              </w:rPr>
              <w:t>系统实施上线并根据用户实际需求调整系统</w:t>
            </w:r>
          </w:p>
        </w:tc>
        <w:tc>
          <w:tcPr>
            <w:tcW w:w="2624" w:type="dxa"/>
          </w:tcPr>
          <w:p w:rsidR="000379C5" w:rsidRPr="00FA21B5" w:rsidRDefault="000379C5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28"/>
                <w:szCs w:val="28"/>
              </w:rPr>
            </w:pPr>
            <w:r w:rsidRPr="00FA21B5">
              <w:rPr>
                <w:rFonts w:ascii="黑体" w:eastAsia="黑体" w:hAnsi="黑体" w:hint="eastAsia"/>
                <w:sz w:val="28"/>
                <w:szCs w:val="28"/>
              </w:rPr>
              <w:t>30</w:t>
            </w:r>
          </w:p>
        </w:tc>
      </w:tr>
      <w:tr w:rsidR="002821A3" w:rsidTr="000379C5">
        <w:tc>
          <w:tcPr>
            <w:tcW w:w="1560" w:type="dxa"/>
            <w:vMerge w:val="restart"/>
          </w:tcPr>
          <w:p w:rsidR="002821A3" w:rsidRPr="002A622F" w:rsidRDefault="002821A3" w:rsidP="0069545C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trike/>
                <w:sz w:val="28"/>
                <w:szCs w:val="28"/>
              </w:rPr>
            </w:pPr>
            <w:r w:rsidRPr="002A622F">
              <w:rPr>
                <w:rFonts w:ascii="黑体" w:eastAsia="黑体" w:hAnsi="黑体" w:hint="eastAsia"/>
                <w:strike/>
                <w:sz w:val="28"/>
                <w:szCs w:val="28"/>
              </w:rPr>
              <w:t>二期</w:t>
            </w:r>
          </w:p>
          <w:p w:rsidR="002821A3" w:rsidRDefault="002821A3" w:rsidP="0069545C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28"/>
                <w:szCs w:val="28"/>
              </w:rPr>
            </w:pPr>
            <w:r w:rsidRPr="002A622F">
              <w:rPr>
                <w:rFonts w:ascii="黑体" w:eastAsia="黑体" w:hAnsi="黑体" w:hint="eastAsia"/>
                <w:strike/>
                <w:sz w:val="28"/>
                <w:szCs w:val="28"/>
              </w:rPr>
              <w:t>(总计2</w:t>
            </w:r>
            <w:r w:rsidR="00EB1EEF" w:rsidRPr="002A622F">
              <w:rPr>
                <w:rFonts w:ascii="黑体" w:eastAsia="黑体" w:hAnsi="黑体" w:hint="eastAsia"/>
                <w:strike/>
                <w:sz w:val="28"/>
                <w:szCs w:val="28"/>
              </w:rPr>
              <w:t>2</w:t>
            </w:r>
            <w:r w:rsidRPr="002A622F">
              <w:rPr>
                <w:rFonts w:ascii="黑体" w:eastAsia="黑体" w:hAnsi="黑体" w:hint="eastAsia"/>
                <w:strike/>
                <w:sz w:val="28"/>
                <w:szCs w:val="28"/>
              </w:rPr>
              <w:t>0)</w:t>
            </w:r>
          </w:p>
        </w:tc>
        <w:tc>
          <w:tcPr>
            <w:tcW w:w="1560" w:type="dxa"/>
            <w:vMerge w:val="restart"/>
          </w:tcPr>
          <w:p w:rsidR="002821A3" w:rsidRDefault="002821A3" w:rsidP="0069545C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系统开发</w:t>
            </w:r>
          </w:p>
          <w:p w:rsidR="002821A3" w:rsidRPr="00FA21B5" w:rsidRDefault="002821A3" w:rsidP="0069545C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(总计</w:t>
            </w:r>
            <w:bookmarkStart w:id="0" w:name="_GoBack"/>
            <w:bookmarkEnd w:id="0"/>
            <w:r>
              <w:rPr>
                <w:rFonts w:ascii="黑体" w:eastAsia="黑体" w:hAnsi="黑体" w:hint="eastAsia"/>
                <w:sz w:val="28"/>
                <w:szCs w:val="28"/>
              </w:rPr>
              <w:t>135)</w:t>
            </w:r>
          </w:p>
        </w:tc>
        <w:tc>
          <w:tcPr>
            <w:tcW w:w="6945" w:type="dxa"/>
          </w:tcPr>
          <w:p w:rsidR="002821A3" w:rsidRPr="00FA21B5" w:rsidRDefault="002821A3" w:rsidP="0069545C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数据库集群及分库、分表机制解决性能问题</w:t>
            </w:r>
          </w:p>
        </w:tc>
        <w:tc>
          <w:tcPr>
            <w:tcW w:w="2624" w:type="dxa"/>
          </w:tcPr>
          <w:p w:rsidR="002821A3" w:rsidRPr="008A2049" w:rsidRDefault="002821A3" w:rsidP="0069545C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30</w:t>
            </w:r>
          </w:p>
        </w:tc>
      </w:tr>
      <w:tr w:rsidR="002821A3" w:rsidTr="000379C5">
        <w:tc>
          <w:tcPr>
            <w:tcW w:w="1560" w:type="dxa"/>
            <w:vMerge/>
          </w:tcPr>
          <w:p w:rsidR="002821A3" w:rsidRPr="00FA21B5" w:rsidRDefault="002821A3" w:rsidP="0069545C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28"/>
                <w:szCs w:val="28"/>
              </w:rPr>
            </w:pPr>
          </w:p>
        </w:tc>
        <w:tc>
          <w:tcPr>
            <w:tcW w:w="1560" w:type="dxa"/>
            <w:vMerge/>
          </w:tcPr>
          <w:p w:rsidR="002821A3" w:rsidRPr="00FA21B5" w:rsidRDefault="002821A3" w:rsidP="0069545C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28"/>
                <w:szCs w:val="28"/>
              </w:rPr>
            </w:pPr>
          </w:p>
        </w:tc>
        <w:tc>
          <w:tcPr>
            <w:tcW w:w="6945" w:type="dxa"/>
          </w:tcPr>
          <w:p w:rsidR="002821A3" w:rsidRPr="00FA21B5" w:rsidRDefault="002821A3" w:rsidP="0069545C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多浏览器支持，并</w:t>
            </w:r>
            <w:r w:rsidRPr="00FA21B5">
              <w:rPr>
                <w:rFonts w:ascii="黑体" w:eastAsia="黑体" w:hAnsi="黑体" w:hint="eastAsia"/>
                <w:sz w:val="28"/>
                <w:szCs w:val="28"/>
              </w:rPr>
              <w:t>升级jQuery等基础JS框架</w:t>
            </w:r>
          </w:p>
        </w:tc>
        <w:tc>
          <w:tcPr>
            <w:tcW w:w="2624" w:type="dxa"/>
          </w:tcPr>
          <w:p w:rsidR="002821A3" w:rsidRPr="00FA21B5" w:rsidRDefault="002821A3" w:rsidP="0069545C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28"/>
                <w:szCs w:val="28"/>
              </w:rPr>
            </w:pPr>
            <w:r w:rsidRPr="00FA21B5">
              <w:rPr>
                <w:rFonts w:ascii="黑体" w:eastAsia="黑体" w:hAnsi="黑体" w:hint="eastAsia"/>
                <w:sz w:val="28"/>
                <w:szCs w:val="28"/>
              </w:rPr>
              <w:t>30</w:t>
            </w:r>
          </w:p>
        </w:tc>
      </w:tr>
      <w:tr w:rsidR="002821A3" w:rsidTr="000379C5">
        <w:tc>
          <w:tcPr>
            <w:tcW w:w="1560" w:type="dxa"/>
            <w:vMerge/>
          </w:tcPr>
          <w:p w:rsidR="002821A3" w:rsidRPr="00FA21B5" w:rsidRDefault="002821A3" w:rsidP="0069545C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28"/>
                <w:szCs w:val="28"/>
              </w:rPr>
            </w:pPr>
          </w:p>
        </w:tc>
        <w:tc>
          <w:tcPr>
            <w:tcW w:w="1560" w:type="dxa"/>
            <w:vMerge/>
          </w:tcPr>
          <w:p w:rsidR="002821A3" w:rsidRPr="00FA21B5" w:rsidRDefault="002821A3" w:rsidP="0069545C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28"/>
                <w:szCs w:val="28"/>
              </w:rPr>
            </w:pPr>
          </w:p>
        </w:tc>
        <w:tc>
          <w:tcPr>
            <w:tcW w:w="6945" w:type="dxa"/>
          </w:tcPr>
          <w:p w:rsidR="002821A3" w:rsidRPr="00FA21B5" w:rsidRDefault="002821A3" w:rsidP="0069545C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28"/>
                <w:szCs w:val="28"/>
              </w:rPr>
            </w:pPr>
            <w:r w:rsidRPr="00FA21B5">
              <w:rPr>
                <w:rFonts w:ascii="黑体" w:eastAsia="黑体" w:hAnsi="黑体" w:hint="eastAsia"/>
                <w:sz w:val="28"/>
                <w:szCs w:val="28"/>
              </w:rPr>
              <w:t>升级Spring到版本4.2.4，并替代Struts1搭建后台框架</w:t>
            </w:r>
          </w:p>
        </w:tc>
        <w:tc>
          <w:tcPr>
            <w:tcW w:w="2624" w:type="dxa"/>
          </w:tcPr>
          <w:p w:rsidR="002821A3" w:rsidRPr="00FA21B5" w:rsidRDefault="002821A3" w:rsidP="0069545C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28"/>
                <w:szCs w:val="28"/>
              </w:rPr>
            </w:pPr>
            <w:r w:rsidRPr="00FA21B5">
              <w:rPr>
                <w:rFonts w:ascii="黑体" w:eastAsia="黑体" w:hAnsi="黑体" w:hint="eastAsia"/>
                <w:sz w:val="28"/>
                <w:szCs w:val="28"/>
              </w:rPr>
              <w:t>15</w:t>
            </w:r>
          </w:p>
        </w:tc>
      </w:tr>
      <w:tr w:rsidR="002821A3" w:rsidTr="000379C5">
        <w:tc>
          <w:tcPr>
            <w:tcW w:w="1560" w:type="dxa"/>
            <w:vMerge/>
          </w:tcPr>
          <w:p w:rsidR="002821A3" w:rsidRPr="00FA21B5" w:rsidRDefault="002821A3" w:rsidP="0069545C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28"/>
                <w:szCs w:val="28"/>
              </w:rPr>
            </w:pPr>
          </w:p>
        </w:tc>
        <w:tc>
          <w:tcPr>
            <w:tcW w:w="1560" w:type="dxa"/>
            <w:vMerge/>
          </w:tcPr>
          <w:p w:rsidR="002821A3" w:rsidRPr="00FA21B5" w:rsidRDefault="002821A3" w:rsidP="0069545C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28"/>
                <w:szCs w:val="28"/>
              </w:rPr>
            </w:pPr>
          </w:p>
        </w:tc>
        <w:tc>
          <w:tcPr>
            <w:tcW w:w="6945" w:type="dxa"/>
          </w:tcPr>
          <w:p w:rsidR="002821A3" w:rsidRPr="00FA21B5" w:rsidRDefault="002821A3" w:rsidP="0069545C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28"/>
                <w:szCs w:val="28"/>
              </w:rPr>
            </w:pPr>
            <w:r w:rsidRPr="00FA21B5">
              <w:rPr>
                <w:rFonts w:ascii="黑体" w:eastAsia="黑体" w:hAnsi="黑体" w:hint="eastAsia"/>
                <w:sz w:val="28"/>
                <w:szCs w:val="28"/>
              </w:rPr>
              <w:t>重写15个</w:t>
            </w:r>
            <w:proofErr w:type="spellStart"/>
            <w:r w:rsidRPr="00FA21B5">
              <w:rPr>
                <w:rFonts w:ascii="黑体" w:eastAsia="黑体" w:hAnsi="黑体" w:hint="eastAsia"/>
                <w:sz w:val="28"/>
                <w:szCs w:val="28"/>
              </w:rPr>
              <w:t>oa_xxx_portal</w:t>
            </w:r>
            <w:proofErr w:type="spellEnd"/>
            <w:r w:rsidRPr="00FA21B5">
              <w:rPr>
                <w:rFonts w:ascii="黑体" w:eastAsia="黑体" w:hAnsi="黑体" w:hint="eastAsia"/>
                <w:sz w:val="28"/>
                <w:szCs w:val="28"/>
              </w:rPr>
              <w:t>包中基于Struts1的后台Action</w:t>
            </w:r>
          </w:p>
        </w:tc>
        <w:tc>
          <w:tcPr>
            <w:tcW w:w="2624" w:type="dxa"/>
          </w:tcPr>
          <w:p w:rsidR="002821A3" w:rsidRPr="00FA21B5" w:rsidRDefault="002821A3" w:rsidP="0069545C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28"/>
                <w:szCs w:val="28"/>
              </w:rPr>
            </w:pPr>
            <w:r w:rsidRPr="00FA21B5">
              <w:rPr>
                <w:rFonts w:ascii="黑体" w:eastAsia="黑体" w:hAnsi="黑体" w:hint="eastAsia"/>
                <w:sz w:val="28"/>
                <w:szCs w:val="28"/>
              </w:rPr>
              <w:t>60</w:t>
            </w:r>
          </w:p>
        </w:tc>
      </w:tr>
      <w:tr w:rsidR="002821A3" w:rsidTr="000379C5">
        <w:tc>
          <w:tcPr>
            <w:tcW w:w="1560" w:type="dxa"/>
            <w:vMerge/>
          </w:tcPr>
          <w:p w:rsidR="002821A3" w:rsidRPr="00FA21B5" w:rsidRDefault="002821A3" w:rsidP="0069545C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28"/>
                <w:szCs w:val="28"/>
              </w:rPr>
            </w:pPr>
          </w:p>
        </w:tc>
        <w:tc>
          <w:tcPr>
            <w:tcW w:w="1560" w:type="dxa"/>
            <w:vMerge w:val="restart"/>
          </w:tcPr>
          <w:p w:rsidR="002821A3" w:rsidRPr="00FA21B5" w:rsidRDefault="002821A3" w:rsidP="0069545C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28"/>
                <w:szCs w:val="28"/>
              </w:rPr>
            </w:pPr>
            <w:r w:rsidRPr="00FA21B5">
              <w:rPr>
                <w:rFonts w:ascii="黑体" w:eastAsia="黑体" w:hAnsi="黑体" w:hint="eastAsia"/>
                <w:sz w:val="28"/>
                <w:szCs w:val="28"/>
              </w:rPr>
              <w:t>系统测试</w:t>
            </w:r>
          </w:p>
          <w:p w:rsidR="002821A3" w:rsidRPr="00FA21B5" w:rsidRDefault="002821A3" w:rsidP="0069545C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28"/>
                <w:szCs w:val="28"/>
              </w:rPr>
            </w:pPr>
            <w:r w:rsidRPr="00FA21B5">
              <w:rPr>
                <w:rFonts w:ascii="黑体" w:eastAsia="黑体" w:hAnsi="黑体" w:hint="eastAsia"/>
                <w:sz w:val="28"/>
                <w:szCs w:val="28"/>
              </w:rPr>
              <w:t>(总计</w:t>
            </w:r>
            <w:r w:rsidR="00776895">
              <w:rPr>
                <w:rFonts w:ascii="黑体" w:eastAsia="黑体" w:hAnsi="黑体" w:hint="eastAsia"/>
                <w:sz w:val="28"/>
                <w:szCs w:val="28"/>
              </w:rPr>
              <w:t>55</w:t>
            </w:r>
            <w:r w:rsidRPr="00FA21B5">
              <w:rPr>
                <w:rFonts w:ascii="黑体" w:eastAsia="黑体" w:hAnsi="黑体" w:hint="eastAsia"/>
                <w:sz w:val="28"/>
                <w:szCs w:val="28"/>
              </w:rPr>
              <w:t>)</w:t>
            </w:r>
          </w:p>
        </w:tc>
        <w:tc>
          <w:tcPr>
            <w:tcW w:w="6945" w:type="dxa"/>
          </w:tcPr>
          <w:p w:rsidR="002821A3" w:rsidRPr="00FA21B5" w:rsidRDefault="002821A3" w:rsidP="0069545C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28"/>
                <w:szCs w:val="28"/>
              </w:rPr>
            </w:pPr>
            <w:r w:rsidRPr="00FA21B5">
              <w:rPr>
                <w:rFonts w:ascii="黑体" w:eastAsia="黑体" w:hAnsi="黑体" w:hint="eastAsia"/>
                <w:sz w:val="28"/>
                <w:szCs w:val="28"/>
              </w:rPr>
              <w:t>Beta1</w:t>
            </w:r>
          </w:p>
        </w:tc>
        <w:tc>
          <w:tcPr>
            <w:tcW w:w="2624" w:type="dxa"/>
          </w:tcPr>
          <w:p w:rsidR="002821A3" w:rsidRPr="00FA21B5" w:rsidRDefault="002821A3" w:rsidP="0069545C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20</w:t>
            </w:r>
          </w:p>
        </w:tc>
      </w:tr>
      <w:tr w:rsidR="002821A3" w:rsidTr="000379C5">
        <w:tc>
          <w:tcPr>
            <w:tcW w:w="1560" w:type="dxa"/>
            <w:vMerge/>
          </w:tcPr>
          <w:p w:rsidR="002821A3" w:rsidRPr="00FA21B5" w:rsidRDefault="002821A3" w:rsidP="0069545C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28"/>
                <w:szCs w:val="28"/>
              </w:rPr>
            </w:pPr>
          </w:p>
        </w:tc>
        <w:tc>
          <w:tcPr>
            <w:tcW w:w="1560" w:type="dxa"/>
            <w:vMerge/>
          </w:tcPr>
          <w:p w:rsidR="002821A3" w:rsidRPr="00FA21B5" w:rsidRDefault="002821A3" w:rsidP="0069545C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28"/>
                <w:szCs w:val="28"/>
              </w:rPr>
            </w:pPr>
          </w:p>
        </w:tc>
        <w:tc>
          <w:tcPr>
            <w:tcW w:w="6945" w:type="dxa"/>
          </w:tcPr>
          <w:p w:rsidR="002821A3" w:rsidRPr="00FA21B5" w:rsidRDefault="002821A3" w:rsidP="0069545C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28"/>
                <w:szCs w:val="28"/>
              </w:rPr>
            </w:pPr>
            <w:r w:rsidRPr="00FA21B5">
              <w:rPr>
                <w:rFonts w:ascii="黑体" w:eastAsia="黑体" w:hAnsi="黑体" w:hint="eastAsia"/>
                <w:sz w:val="28"/>
                <w:szCs w:val="28"/>
              </w:rPr>
              <w:t>Beta2</w:t>
            </w:r>
          </w:p>
        </w:tc>
        <w:tc>
          <w:tcPr>
            <w:tcW w:w="2624" w:type="dxa"/>
          </w:tcPr>
          <w:p w:rsidR="002821A3" w:rsidRPr="00FA21B5" w:rsidRDefault="002821A3" w:rsidP="0069545C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28"/>
                <w:szCs w:val="28"/>
              </w:rPr>
            </w:pPr>
            <w:r w:rsidRPr="00FA21B5">
              <w:rPr>
                <w:rFonts w:ascii="黑体" w:eastAsia="黑体" w:hAnsi="黑体" w:hint="eastAsia"/>
                <w:sz w:val="28"/>
                <w:szCs w:val="28"/>
              </w:rPr>
              <w:t>15</w:t>
            </w:r>
          </w:p>
        </w:tc>
      </w:tr>
      <w:tr w:rsidR="00BE7CD7" w:rsidTr="000379C5">
        <w:tc>
          <w:tcPr>
            <w:tcW w:w="1560" w:type="dxa"/>
            <w:vMerge/>
          </w:tcPr>
          <w:p w:rsidR="00BE7CD7" w:rsidRPr="00FA21B5" w:rsidRDefault="00BE7CD7" w:rsidP="0069545C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28"/>
                <w:szCs w:val="28"/>
              </w:rPr>
            </w:pPr>
          </w:p>
        </w:tc>
        <w:tc>
          <w:tcPr>
            <w:tcW w:w="1560" w:type="dxa"/>
            <w:vMerge/>
          </w:tcPr>
          <w:p w:rsidR="00BE7CD7" w:rsidRPr="00FA21B5" w:rsidRDefault="00BE7CD7" w:rsidP="0069545C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28"/>
                <w:szCs w:val="28"/>
              </w:rPr>
            </w:pPr>
          </w:p>
        </w:tc>
        <w:tc>
          <w:tcPr>
            <w:tcW w:w="6945" w:type="dxa"/>
          </w:tcPr>
          <w:p w:rsidR="00BE7CD7" w:rsidRPr="00FA21B5" w:rsidRDefault="00BE7CD7" w:rsidP="0069545C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Beta3</w:t>
            </w:r>
          </w:p>
        </w:tc>
        <w:tc>
          <w:tcPr>
            <w:tcW w:w="2624" w:type="dxa"/>
          </w:tcPr>
          <w:p w:rsidR="00BE7CD7" w:rsidRPr="00FA21B5" w:rsidRDefault="00BE7CD7" w:rsidP="0069545C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5</w:t>
            </w:r>
          </w:p>
        </w:tc>
      </w:tr>
      <w:tr w:rsidR="002821A3" w:rsidTr="000379C5">
        <w:tc>
          <w:tcPr>
            <w:tcW w:w="1560" w:type="dxa"/>
            <w:vMerge/>
          </w:tcPr>
          <w:p w:rsidR="002821A3" w:rsidRPr="00FA21B5" w:rsidRDefault="002821A3" w:rsidP="0069545C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28"/>
                <w:szCs w:val="28"/>
              </w:rPr>
            </w:pPr>
          </w:p>
        </w:tc>
        <w:tc>
          <w:tcPr>
            <w:tcW w:w="1560" w:type="dxa"/>
            <w:vMerge/>
          </w:tcPr>
          <w:p w:rsidR="002821A3" w:rsidRPr="00FA21B5" w:rsidRDefault="002821A3" w:rsidP="0069545C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28"/>
                <w:szCs w:val="28"/>
              </w:rPr>
            </w:pPr>
          </w:p>
        </w:tc>
        <w:tc>
          <w:tcPr>
            <w:tcW w:w="6945" w:type="dxa"/>
          </w:tcPr>
          <w:p w:rsidR="002821A3" w:rsidRPr="00FA21B5" w:rsidRDefault="002821A3" w:rsidP="0069545C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28"/>
                <w:szCs w:val="28"/>
              </w:rPr>
            </w:pPr>
            <w:r w:rsidRPr="00FA21B5">
              <w:rPr>
                <w:rFonts w:ascii="黑体" w:eastAsia="黑体" w:hAnsi="黑体" w:hint="eastAsia"/>
                <w:sz w:val="28"/>
                <w:szCs w:val="28"/>
              </w:rPr>
              <w:t>RC(Release Candidate)</w:t>
            </w:r>
          </w:p>
        </w:tc>
        <w:tc>
          <w:tcPr>
            <w:tcW w:w="2624" w:type="dxa"/>
          </w:tcPr>
          <w:p w:rsidR="002821A3" w:rsidRPr="00FA21B5" w:rsidRDefault="002821A3" w:rsidP="0069545C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15</w:t>
            </w:r>
          </w:p>
        </w:tc>
      </w:tr>
      <w:tr w:rsidR="002821A3" w:rsidTr="000379C5">
        <w:tc>
          <w:tcPr>
            <w:tcW w:w="1560" w:type="dxa"/>
            <w:vMerge/>
          </w:tcPr>
          <w:p w:rsidR="002821A3" w:rsidRDefault="002821A3" w:rsidP="0069545C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28"/>
                <w:szCs w:val="28"/>
              </w:rPr>
            </w:pPr>
          </w:p>
        </w:tc>
        <w:tc>
          <w:tcPr>
            <w:tcW w:w="1560" w:type="dxa"/>
          </w:tcPr>
          <w:p w:rsidR="002821A3" w:rsidRPr="00FA21B5" w:rsidRDefault="002821A3" w:rsidP="0069545C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28"/>
                <w:szCs w:val="28"/>
              </w:rPr>
            </w:pPr>
            <w:r w:rsidRPr="00FA21B5">
              <w:rPr>
                <w:rFonts w:ascii="黑体" w:eastAsia="黑体" w:hAnsi="黑体" w:hint="eastAsia"/>
                <w:sz w:val="28"/>
                <w:szCs w:val="28"/>
              </w:rPr>
              <w:t>实施上线</w:t>
            </w:r>
          </w:p>
          <w:p w:rsidR="002821A3" w:rsidRPr="00FA21B5" w:rsidRDefault="002821A3" w:rsidP="0069545C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28"/>
                <w:szCs w:val="28"/>
              </w:rPr>
            </w:pPr>
            <w:r w:rsidRPr="00FA21B5">
              <w:rPr>
                <w:rFonts w:ascii="黑体" w:eastAsia="黑体" w:hAnsi="黑体" w:hint="eastAsia"/>
                <w:sz w:val="28"/>
                <w:szCs w:val="28"/>
              </w:rPr>
              <w:t>(总计30)</w:t>
            </w:r>
          </w:p>
        </w:tc>
        <w:tc>
          <w:tcPr>
            <w:tcW w:w="6945" w:type="dxa"/>
          </w:tcPr>
          <w:p w:rsidR="002821A3" w:rsidRPr="00FA21B5" w:rsidRDefault="002821A3" w:rsidP="0069545C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28"/>
                <w:szCs w:val="28"/>
              </w:rPr>
            </w:pPr>
            <w:r w:rsidRPr="00FA21B5">
              <w:rPr>
                <w:rFonts w:ascii="黑体" w:eastAsia="黑体" w:hAnsi="黑体" w:hint="eastAsia"/>
                <w:sz w:val="28"/>
                <w:szCs w:val="28"/>
              </w:rPr>
              <w:t>系统实施上线并根据用户实际需求调整系统</w:t>
            </w:r>
          </w:p>
        </w:tc>
        <w:tc>
          <w:tcPr>
            <w:tcW w:w="2624" w:type="dxa"/>
          </w:tcPr>
          <w:p w:rsidR="002821A3" w:rsidRPr="00FA21B5" w:rsidRDefault="002821A3" w:rsidP="0069545C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28"/>
                <w:szCs w:val="28"/>
              </w:rPr>
            </w:pPr>
            <w:r w:rsidRPr="00FA21B5">
              <w:rPr>
                <w:rFonts w:ascii="黑体" w:eastAsia="黑体" w:hAnsi="黑体" w:hint="eastAsia"/>
                <w:sz w:val="28"/>
                <w:szCs w:val="28"/>
              </w:rPr>
              <w:t>30</w:t>
            </w:r>
          </w:p>
        </w:tc>
      </w:tr>
      <w:tr w:rsidR="002821A3" w:rsidTr="000379C5">
        <w:tc>
          <w:tcPr>
            <w:tcW w:w="1560" w:type="dxa"/>
          </w:tcPr>
          <w:p w:rsidR="002821A3" w:rsidRPr="00FA21B5" w:rsidRDefault="002821A3" w:rsidP="00A4128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28"/>
                <w:szCs w:val="28"/>
              </w:rPr>
            </w:pPr>
          </w:p>
        </w:tc>
        <w:tc>
          <w:tcPr>
            <w:tcW w:w="1560" w:type="dxa"/>
          </w:tcPr>
          <w:p w:rsidR="002821A3" w:rsidRPr="00FA21B5" w:rsidRDefault="002821A3" w:rsidP="00A4128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28"/>
                <w:szCs w:val="28"/>
              </w:rPr>
            </w:pPr>
          </w:p>
        </w:tc>
        <w:tc>
          <w:tcPr>
            <w:tcW w:w="6945" w:type="dxa"/>
          </w:tcPr>
          <w:p w:rsidR="002821A3" w:rsidRPr="00FA21B5" w:rsidRDefault="002821A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28"/>
                <w:szCs w:val="28"/>
              </w:rPr>
            </w:pPr>
          </w:p>
        </w:tc>
        <w:tc>
          <w:tcPr>
            <w:tcW w:w="2624" w:type="dxa"/>
          </w:tcPr>
          <w:p w:rsidR="002821A3" w:rsidRPr="00FA21B5" w:rsidRDefault="002821A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28"/>
                <w:szCs w:val="28"/>
              </w:rPr>
            </w:pPr>
          </w:p>
        </w:tc>
      </w:tr>
    </w:tbl>
    <w:p w:rsidR="00C61BCA" w:rsidRPr="009B527B" w:rsidRDefault="00C61BCA" w:rsidP="009B527B">
      <w:pPr>
        <w:ind w:firstLineChars="200" w:firstLine="600"/>
        <w:rPr>
          <w:rFonts w:ascii="仿宋_GB2312" w:eastAsia="仿宋_GB2312" w:hAnsi="仿宋_GB2312"/>
          <w:sz w:val="30"/>
          <w:szCs w:val="30"/>
        </w:rPr>
      </w:pPr>
      <w:r w:rsidRPr="009B527B">
        <w:rPr>
          <w:rFonts w:ascii="仿宋_GB2312" w:eastAsia="仿宋_GB2312" w:hAnsi="仿宋_GB2312" w:hint="eastAsia"/>
          <w:sz w:val="30"/>
          <w:szCs w:val="30"/>
        </w:rPr>
        <w:t>另外有两点建议：</w:t>
      </w:r>
    </w:p>
    <w:p w:rsidR="00A2031F" w:rsidRPr="009B527B" w:rsidRDefault="00C61BCA" w:rsidP="009B527B">
      <w:pPr>
        <w:ind w:firstLineChars="200" w:firstLine="600"/>
        <w:rPr>
          <w:rFonts w:ascii="仿宋_GB2312" w:eastAsia="仿宋_GB2312" w:hAnsi="仿宋_GB2312"/>
          <w:sz w:val="30"/>
          <w:szCs w:val="30"/>
        </w:rPr>
      </w:pPr>
      <w:r w:rsidRPr="009B527B">
        <w:rPr>
          <w:rFonts w:ascii="仿宋_GB2312" w:eastAsia="仿宋_GB2312" w:hAnsi="仿宋_GB2312" w:hint="eastAsia"/>
          <w:sz w:val="30"/>
          <w:szCs w:val="30"/>
        </w:rPr>
        <w:t>1、采购一台新的数据库服务器，与应用分开部署</w:t>
      </w:r>
      <w:r w:rsidR="00AF49AB" w:rsidRPr="009B527B">
        <w:rPr>
          <w:rFonts w:ascii="仿宋_GB2312" w:eastAsia="仿宋_GB2312" w:hAnsi="仿宋_GB2312" w:hint="eastAsia"/>
          <w:sz w:val="30"/>
          <w:szCs w:val="30"/>
        </w:rPr>
        <w:t>以降低系统负载</w:t>
      </w:r>
      <w:r w:rsidRPr="009B527B">
        <w:rPr>
          <w:rFonts w:ascii="仿宋_GB2312" w:eastAsia="仿宋_GB2312" w:hAnsi="仿宋_GB2312" w:hint="eastAsia"/>
          <w:sz w:val="30"/>
          <w:szCs w:val="30"/>
        </w:rPr>
        <w:t>。费用在10万左右。</w:t>
      </w:r>
    </w:p>
    <w:p w:rsidR="00C61BCA" w:rsidRPr="009B527B" w:rsidRDefault="00A2031F" w:rsidP="009B527B">
      <w:pPr>
        <w:ind w:firstLineChars="200" w:firstLine="600"/>
        <w:rPr>
          <w:rFonts w:ascii="仿宋_GB2312" w:eastAsia="仿宋_GB2312" w:hAnsi="仿宋_GB2312"/>
          <w:sz w:val="30"/>
          <w:szCs w:val="30"/>
        </w:rPr>
      </w:pPr>
      <w:r w:rsidRPr="009B527B">
        <w:rPr>
          <w:rFonts w:ascii="仿宋_GB2312" w:eastAsia="仿宋_GB2312" w:hAnsi="仿宋_GB2312" w:hint="eastAsia"/>
          <w:sz w:val="30"/>
          <w:szCs w:val="30"/>
        </w:rPr>
        <w:t>2、</w:t>
      </w:r>
      <w:r w:rsidR="00883F94" w:rsidRPr="009B527B">
        <w:rPr>
          <w:rFonts w:ascii="仿宋_GB2312" w:eastAsia="仿宋_GB2312" w:hAnsi="仿宋_GB2312" w:hint="eastAsia"/>
          <w:sz w:val="30"/>
          <w:szCs w:val="30"/>
        </w:rPr>
        <w:t>现有测试服务器</w:t>
      </w:r>
      <w:r w:rsidR="00F10296" w:rsidRPr="009B527B">
        <w:rPr>
          <w:rFonts w:ascii="仿宋_GB2312" w:eastAsia="仿宋_GB2312" w:hAnsi="仿宋_GB2312" w:hint="eastAsia"/>
          <w:sz w:val="30"/>
          <w:szCs w:val="30"/>
        </w:rPr>
        <w:t>很</w:t>
      </w:r>
      <w:r w:rsidR="00883F94" w:rsidRPr="009B527B">
        <w:rPr>
          <w:rFonts w:ascii="仿宋_GB2312" w:eastAsia="仿宋_GB2312" w:hAnsi="仿宋_GB2312" w:hint="eastAsia"/>
          <w:sz w:val="30"/>
          <w:szCs w:val="30"/>
        </w:rPr>
        <w:t>慢，建议采购一台测试服务器，费用在</w:t>
      </w:r>
      <w:r w:rsidR="00D32E8C" w:rsidRPr="009B527B">
        <w:rPr>
          <w:rFonts w:ascii="仿宋_GB2312" w:eastAsia="仿宋_GB2312" w:hAnsi="仿宋_GB2312" w:hint="eastAsia"/>
          <w:sz w:val="30"/>
          <w:szCs w:val="30"/>
        </w:rPr>
        <w:t>2</w:t>
      </w:r>
      <w:r w:rsidR="00883F94" w:rsidRPr="009B527B">
        <w:rPr>
          <w:rFonts w:ascii="仿宋_GB2312" w:eastAsia="仿宋_GB2312" w:hAnsi="仿宋_GB2312" w:hint="eastAsia"/>
          <w:sz w:val="30"/>
          <w:szCs w:val="30"/>
        </w:rPr>
        <w:t>万左右</w:t>
      </w:r>
      <w:r w:rsidR="00D32E8C" w:rsidRPr="009B527B">
        <w:rPr>
          <w:rFonts w:ascii="仿宋_GB2312" w:eastAsia="仿宋_GB2312" w:hAnsi="仿宋_GB2312" w:hint="eastAsia"/>
          <w:sz w:val="30"/>
          <w:szCs w:val="30"/>
        </w:rPr>
        <w:t>的高配置PC即可</w:t>
      </w:r>
      <w:r w:rsidR="00883F94" w:rsidRPr="009B527B">
        <w:rPr>
          <w:rFonts w:ascii="仿宋_GB2312" w:eastAsia="仿宋_GB2312" w:hAnsi="仿宋_GB2312" w:hint="eastAsia"/>
          <w:sz w:val="30"/>
          <w:szCs w:val="30"/>
        </w:rPr>
        <w:t>。</w:t>
      </w:r>
    </w:p>
    <w:p w:rsidR="00C61BCA" w:rsidRPr="009B527B" w:rsidRDefault="00F10296" w:rsidP="009B527B">
      <w:pPr>
        <w:ind w:firstLineChars="200" w:firstLine="600"/>
        <w:rPr>
          <w:rFonts w:ascii="仿宋_GB2312" w:eastAsia="仿宋_GB2312" w:hAnsi="仿宋_GB2312"/>
          <w:sz w:val="30"/>
          <w:szCs w:val="30"/>
        </w:rPr>
      </w:pPr>
      <w:r w:rsidRPr="009B527B">
        <w:rPr>
          <w:rFonts w:ascii="仿宋_GB2312" w:eastAsia="仿宋_GB2312" w:hAnsi="仿宋_GB2312" w:hint="eastAsia"/>
          <w:sz w:val="30"/>
          <w:szCs w:val="30"/>
        </w:rPr>
        <w:t>3</w:t>
      </w:r>
      <w:r w:rsidR="00C61BCA" w:rsidRPr="009B527B">
        <w:rPr>
          <w:rFonts w:ascii="仿宋_GB2312" w:eastAsia="仿宋_GB2312" w:hAnsi="仿宋_GB2312" w:hint="eastAsia"/>
          <w:sz w:val="30"/>
          <w:szCs w:val="30"/>
        </w:rPr>
        <w:t>、建议单位员工的PC至少应该升级到Win7，Windows XP已得不到微软官方支持，安全性存在很大隐患。</w:t>
      </w:r>
    </w:p>
    <w:p w:rsidR="00460ED7" w:rsidRPr="00595EE1" w:rsidRDefault="00460ED7" w:rsidP="0075189F">
      <w:pPr>
        <w:ind w:firstLineChars="200" w:firstLine="640"/>
        <w:rPr>
          <w:rFonts w:ascii="仿宋_GB2312" w:eastAsia="仿宋_GB2312" w:hAnsi="仿宋_GB2312"/>
          <w:sz w:val="32"/>
        </w:rPr>
      </w:pPr>
    </w:p>
    <w:p w:rsidR="00F172C6" w:rsidRDefault="00E53E94" w:rsidP="000E5560">
      <w:pPr>
        <w:spacing w:line="360" w:lineRule="auto"/>
        <w:outlineLvl w:val="0"/>
        <w:rPr>
          <w:rFonts w:ascii="黑体" w:eastAsia="黑体" w:hAnsi="黑体"/>
          <w:b/>
          <w:bCs/>
          <w:sz w:val="36"/>
          <w:szCs w:val="36"/>
        </w:rPr>
      </w:pPr>
      <w:r>
        <w:rPr>
          <w:rFonts w:ascii="黑体" w:eastAsia="黑体" w:hAnsi="黑体" w:hint="eastAsia"/>
          <w:b/>
          <w:bCs/>
          <w:sz w:val="36"/>
          <w:szCs w:val="36"/>
        </w:rPr>
        <w:t>三、</w:t>
      </w:r>
      <w:r w:rsidR="00FD0016" w:rsidRPr="00FD0016">
        <w:rPr>
          <w:rFonts w:ascii="黑体" w:eastAsia="黑体" w:hAnsi="黑体" w:hint="eastAsia"/>
          <w:b/>
          <w:bCs/>
          <w:sz w:val="36"/>
          <w:szCs w:val="36"/>
        </w:rPr>
        <w:t>实施计划</w:t>
      </w:r>
    </w:p>
    <w:p w:rsidR="00FD0016" w:rsidRPr="00E665F1" w:rsidRDefault="00ED340A" w:rsidP="001F4057">
      <w:pPr>
        <w:spacing w:line="360" w:lineRule="auto"/>
        <w:rPr>
          <w:rFonts w:ascii="仿宋_GB2312" w:eastAsia="仿宋_GB2312" w:hAnsi="仿宋_GB2312"/>
          <w:sz w:val="30"/>
          <w:szCs w:val="30"/>
        </w:rPr>
      </w:pPr>
      <w:r>
        <w:rPr>
          <w:rFonts w:ascii="仿宋_GB2312" w:eastAsia="仿宋_GB2312" w:hAnsi="仿宋_GB2312" w:hint="eastAsia"/>
          <w:sz w:val="36"/>
          <w:szCs w:val="36"/>
        </w:rPr>
        <w:t xml:space="preserve">   </w:t>
      </w:r>
      <w:r w:rsidRPr="00E665F1">
        <w:rPr>
          <w:rFonts w:ascii="仿宋_GB2312" w:eastAsia="仿宋_GB2312" w:hAnsi="仿宋_GB2312" w:hint="eastAsia"/>
          <w:sz w:val="30"/>
          <w:szCs w:val="30"/>
        </w:rPr>
        <w:t>计划投入</w:t>
      </w:r>
      <w:r w:rsidR="008C4E1F" w:rsidRPr="00E665F1">
        <w:rPr>
          <w:rFonts w:ascii="仿宋_GB2312" w:eastAsia="仿宋_GB2312" w:hAnsi="仿宋_GB2312" w:hint="eastAsia"/>
          <w:sz w:val="30"/>
          <w:szCs w:val="30"/>
        </w:rPr>
        <w:t>2</w:t>
      </w:r>
      <w:r w:rsidRPr="00E665F1">
        <w:rPr>
          <w:rFonts w:ascii="仿宋_GB2312" w:eastAsia="仿宋_GB2312" w:hAnsi="仿宋_GB2312" w:hint="eastAsia"/>
          <w:sz w:val="30"/>
          <w:szCs w:val="30"/>
        </w:rPr>
        <w:t>~</w:t>
      </w:r>
      <w:r w:rsidR="008C4E1F" w:rsidRPr="00E665F1">
        <w:rPr>
          <w:rFonts w:ascii="仿宋_GB2312" w:eastAsia="仿宋_GB2312" w:hAnsi="仿宋_GB2312" w:hint="eastAsia"/>
          <w:sz w:val="30"/>
          <w:szCs w:val="30"/>
        </w:rPr>
        <w:t>3</w:t>
      </w:r>
      <w:r w:rsidRPr="00E665F1">
        <w:rPr>
          <w:rFonts w:ascii="仿宋_GB2312" w:eastAsia="仿宋_GB2312" w:hAnsi="仿宋_GB2312" w:hint="eastAsia"/>
          <w:sz w:val="30"/>
          <w:szCs w:val="30"/>
        </w:rPr>
        <w:t>名资深开发人员(8年+)</w:t>
      </w:r>
      <w:r w:rsidR="003551CC" w:rsidRPr="00E665F1">
        <w:rPr>
          <w:rFonts w:ascii="仿宋_GB2312" w:eastAsia="仿宋_GB2312" w:hAnsi="仿宋_GB2312" w:hint="eastAsia"/>
          <w:sz w:val="30"/>
          <w:szCs w:val="30"/>
        </w:rPr>
        <w:t>在1年半时间内完成1、2期建设目标</w:t>
      </w:r>
      <w:r w:rsidR="00E665F1">
        <w:rPr>
          <w:rFonts w:ascii="仿宋_GB2312" w:eastAsia="仿宋_GB2312" w:hAnsi="仿宋_GB2312" w:hint="eastAsia"/>
          <w:sz w:val="30"/>
          <w:szCs w:val="30"/>
        </w:rPr>
        <w:t>:</w:t>
      </w:r>
    </w:p>
    <w:p w:rsidR="00F21F0B" w:rsidRPr="00E665F1" w:rsidRDefault="00F21F0B" w:rsidP="001F4057">
      <w:pPr>
        <w:spacing w:line="360" w:lineRule="auto"/>
        <w:rPr>
          <w:rFonts w:ascii="仿宋_GB2312" w:eastAsia="仿宋_GB2312" w:hAnsi="仿宋_GB2312"/>
          <w:b/>
          <w:sz w:val="30"/>
          <w:szCs w:val="30"/>
        </w:rPr>
      </w:pPr>
      <w:r w:rsidRPr="00E665F1">
        <w:rPr>
          <w:rFonts w:ascii="仿宋_GB2312" w:eastAsia="仿宋_GB2312" w:hAnsi="仿宋_GB2312" w:hint="eastAsia"/>
          <w:sz w:val="30"/>
          <w:szCs w:val="30"/>
        </w:rPr>
        <w:t xml:space="preserve">   </w:t>
      </w:r>
      <w:r w:rsidRPr="00E665F1">
        <w:rPr>
          <w:rFonts w:ascii="仿宋_GB2312" w:eastAsia="仿宋_GB2312" w:hAnsi="仿宋_GB2312" w:hint="eastAsia"/>
          <w:b/>
          <w:sz w:val="30"/>
          <w:szCs w:val="30"/>
        </w:rPr>
        <w:t>备注：三期属于远期可选升级，</w:t>
      </w:r>
      <w:r w:rsidR="003821FB">
        <w:rPr>
          <w:rFonts w:ascii="仿宋_GB2312" w:eastAsia="仿宋_GB2312" w:hAnsi="仿宋_GB2312" w:hint="eastAsia"/>
          <w:b/>
          <w:sz w:val="30"/>
          <w:szCs w:val="30"/>
        </w:rPr>
        <w:t>暂</w:t>
      </w:r>
      <w:r w:rsidRPr="00E665F1">
        <w:rPr>
          <w:rFonts w:ascii="仿宋_GB2312" w:eastAsia="仿宋_GB2312" w:hAnsi="仿宋_GB2312" w:hint="eastAsia"/>
          <w:b/>
          <w:sz w:val="30"/>
          <w:szCs w:val="30"/>
        </w:rPr>
        <w:t>不做规划。</w:t>
      </w:r>
    </w:p>
    <w:tbl>
      <w:tblPr>
        <w:tblStyle w:val="ab"/>
        <w:tblW w:w="11057" w:type="dxa"/>
        <w:tblInd w:w="-601" w:type="dxa"/>
        <w:tblLook w:val="04A0" w:firstRow="1" w:lastRow="0" w:firstColumn="1" w:lastColumn="0" w:noHBand="0" w:noVBand="1"/>
      </w:tblPr>
      <w:tblGrid>
        <w:gridCol w:w="993"/>
        <w:gridCol w:w="1417"/>
        <w:gridCol w:w="1418"/>
        <w:gridCol w:w="5637"/>
        <w:gridCol w:w="1592"/>
      </w:tblGrid>
      <w:tr w:rsidR="00740C08" w:rsidTr="00740C08">
        <w:tc>
          <w:tcPr>
            <w:tcW w:w="993" w:type="dxa"/>
          </w:tcPr>
          <w:p w:rsidR="00740C08" w:rsidRDefault="00740C08" w:rsidP="000E5560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32"/>
              </w:rPr>
            </w:pPr>
            <w:r>
              <w:rPr>
                <w:rFonts w:ascii="仿宋_GB2312" w:eastAsia="仿宋_GB2312" w:hAnsi="仿宋_GB2312" w:hint="eastAsia"/>
                <w:b/>
                <w:sz w:val="32"/>
              </w:rPr>
              <w:t>分期</w:t>
            </w:r>
          </w:p>
        </w:tc>
        <w:tc>
          <w:tcPr>
            <w:tcW w:w="1417" w:type="dxa"/>
          </w:tcPr>
          <w:p w:rsidR="00740C08" w:rsidRDefault="00740C08" w:rsidP="000E5560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32"/>
              </w:rPr>
            </w:pPr>
            <w:r>
              <w:rPr>
                <w:rFonts w:ascii="仿宋_GB2312" w:eastAsia="仿宋_GB2312" w:hAnsi="仿宋_GB2312" w:hint="eastAsia"/>
                <w:b/>
                <w:sz w:val="32"/>
              </w:rPr>
              <w:t>阶段</w:t>
            </w:r>
          </w:p>
        </w:tc>
        <w:tc>
          <w:tcPr>
            <w:tcW w:w="1418" w:type="dxa"/>
          </w:tcPr>
          <w:p w:rsidR="00740C08" w:rsidRDefault="00740C08" w:rsidP="000E5560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32"/>
              </w:rPr>
            </w:pPr>
            <w:r>
              <w:rPr>
                <w:rFonts w:ascii="仿宋_GB2312" w:eastAsia="仿宋_GB2312" w:hAnsi="仿宋_GB2312" w:hint="eastAsia"/>
                <w:b/>
                <w:sz w:val="32"/>
              </w:rPr>
              <w:t>时间</w:t>
            </w:r>
          </w:p>
        </w:tc>
        <w:tc>
          <w:tcPr>
            <w:tcW w:w="5637" w:type="dxa"/>
          </w:tcPr>
          <w:p w:rsidR="00740C08" w:rsidRDefault="00740C08" w:rsidP="000E5560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32"/>
              </w:rPr>
            </w:pPr>
            <w:r>
              <w:rPr>
                <w:rFonts w:ascii="仿宋_GB2312" w:eastAsia="仿宋_GB2312" w:hAnsi="仿宋_GB2312" w:hint="eastAsia"/>
                <w:b/>
                <w:sz w:val="32"/>
              </w:rPr>
              <w:t>任务</w:t>
            </w:r>
          </w:p>
        </w:tc>
        <w:tc>
          <w:tcPr>
            <w:tcW w:w="1592" w:type="dxa"/>
          </w:tcPr>
          <w:p w:rsidR="00740C08" w:rsidRDefault="00740C08" w:rsidP="000E5560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32"/>
              </w:rPr>
            </w:pPr>
            <w:r>
              <w:rPr>
                <w:rFonts w:ascii="仿宋_GB2312" w:eastAsia="仿宋_GB2312" w:hAnsi="仿宋_GB2312" w:hint="eastAsia"/>
                <w:b/>
                <w:sz w:val="32"/>
              </w:rPr>
              <w:t>备注</w:t>
            </w:r>
          </w:p>
        </w:tc>
      </w:tr>
      <w:tr w:rsidR="00740C08" w:rsidTr="00740C08">
        <w:tc>
          <w:tcPr>
            <w:tcW w:w="993" w:type="dxa"/>
          </w:tcPr>
          <w:p w:rsidR="00740C08" w:rsidRPr="00740C08" w:rsidRDefault="00740C08" w:rsidP="000E5560">
            <w:pPr>
              <w:spacing w:line="560" w:lineRule="exact"/>
              <w:outlineLvl w:val="0"/>
              <w:rPr>
                <w:rFonts w:ascii="仿宋_GB2312" w:eastAsia="仿宋_GB2312" w:hAnsi="仿宋_GB2312"/>
                <w:sz w:val="28"/>
                <w:szCs w:val="28"/>
              </w:rPr>
            </w:pPr>
            <w:r w:rsidRPr="00740C08">
              <w:rPr>
                <w:rFonts w:ascii="仿宋_GB2312" w:eastAsia="仿宋_GB2312" w:hAnsi="仿宋_GB2312" w:hint="eastAsia"/>
                <w:sz w:val="28"/>
                <w:szCs w:val="28"/>
              </w:rPr>
              <w:t>一期</w:t>
            </w:r>
          </w:p>
        </w:tc>
        <w:tc>
          <w:tcPr>
            <w:tcW w:w="1417" w:type="dxa"/>
          </w:tcPr>
          <w:p w:rsidR="00740C08" w:rsidRPr="00740C08" w:rsidRDefault="00740C08" w:rsidP="000E5560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28"/>
                <w:szCs w:val="28"/>
              </w:rPr>
            </w:pPr>
            <w:r w:rsidRPr="00740C08">
              <w:rPr>
                <w:rFonts w:ascii="仿宋_GB2312" w:eastAsia="仿宋_GB2312" w:hAnsi="仿宋_GB2312" w:hint="eastAsia"/>
                <w:sz w:val="28"/>
                <w:szCs w:val="28"/>
              </w:rPr>
              <w:t>启动</w:t>
            </w:r>
          </w:p>
        </w:tc>
        <w:tc>
          <w:tcPr>
            <w:tcW w:w="1418" w:type="dxa"/>
          </w:tcPr>
          <w:p w:rsidR="00740C08" w:rsidRDefault="00740C08" w:rsidP="002A1A21">
            <w:pPr>
              <w:spacing w:line="560" w:lineRule="exact"/>
              <w:outlineLvl w:val="0"/>
              <w:rPr>
                <w:rFonts w:ascii="仿宋_GB2312" w:eastAsia="仿宋_GB2312" w:hAnsi="仿宋_GB2312"/>
                <w:sz w:val="28"/>
                <w:szCs w:val="28"/>
              </w:rPr>
            </w:pPr>
            <w:r w:rsidRPr="00740C08">
              <w:rPr>
                <w:rFonts w:ascii="仿宋_GB2312" w:eastAsia="仿宋_GB2312" w:hAnsi="仿宋_GB2312" w:hint="eastAsia"/>
                <w:sz w:val="28"/>
                <w:szCs w:val="28"/>
              </w:rPr>
              <w:t>2016</w:t>
            </w:r>
            <w:r>
              <w:rPr>
                <w:rFonts w:ascii="仿宋_GB2312" w:eastAsia="仿宋_GB2312" w:hAnsi="仿宋_GB2312" w:hint="eastAsia"/>
                <w:sz w:val="28"/>
                <w:szCs w:val="28"/>
              </w:rPr>
              <w:t>年</w:t>
            </w:r>
          </w:p>
          <w:p w:rsidR="00740C08" w:rsidRPr="00740C08" w:rsidRDefault="00740C08" w:rsidP="00740C08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28"/>
                <w:szCs w:val="28"/>
              </w:rPr>
            </w:pPr>
            <w:r w:rsidRPr="00740C08">
              <w:rPr>
                <w:rFonts w:ascii="仿宋_GB2312" w:eastAsia="仿宋_GB2312" w:hAnsi="仿宋_GB2312" w:hint="eastAsia"/>
                <w:sz w:val="28"/>
                <w:szCs w:val="28"/>
              </w:rPr>
              <w:t>3~</w:t>
            </w:r>
            <w:r>
              <w:rPr>
                <w:rFonts w:ascii="仿宋_GB2312" w:eastAsia="仿宋_GB2312" w:hAnsi="仿宋_GB2312" w:hint="eastAsia"/>
                <w:sz w:val="28"/>
                <w:szCs w:val="28"/>
              </w:rPr>
              <w:t>4月</w:t>
            </w:r>
          </w:p>
        </w:tc>
        <w:tc>
          <w:tcPr>
            <w:tcW w:w="5637" w:type="dxa"/>
          </w:tcPr>
          <w:p w:rsidR="00740C08" w:rsidRPr="00740C08" w:rsidRDefault="00740C08" w:rsidP="009B2C0B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28"/>
                <w:szCs w:val="28"/>
              </w:rPr>
            </w:pPr>
            <w:r w:rsidRPr="00740C08">
              <w:rPr>
                <w:rFonts w:ascii="仿宋_GB2312" w:eastAsia="仿宋_GB2312" w:hAnsi="仿宋_GB2312" w:hint="eastAsia"/>
                <w:sz w:val="28"/>
                <w:szCs w:val="28"/>
              </w:rPr>
              <w:t>1. 需求分析，同时做好系统框架设计</w:t>
            </w:r>
          </w:p>
        </w:tc>
        <w:tc>
          <w:tcPr>
            <w:tcW w:w="1592" w:type="dxa"/>
          </w:tcPr>
          <w:p w:rsidR="00740C08" w:rsidRPr="00740C08" w:rsidRDefault="00740C08" w:rsidP="000E5560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28"/>
                <w:szCs w:val="28"/>
              </w:rPr>
            </w:pPr>
          </w:p>
        </w:tc>
      </w:tr>
      <w:tr w:rsidR="00740C08" w:rsidTr="00740C08">
        <w:tc>
          <w:tcPr>
            <w:tcW w:w="993" w:type="dxa"/>
          </w:tcPr>
          <w:p w:rsidR="00740C08" w:rsidRPr="00740C08" w:rsidRDefault="00740C08" w:rsidP="000E5560">
            <w:pPr>
              <w:spacing w:line="560" w:lineRule="exact"/>
              <w:outlineLvl w:val="0"/>
              <w:rPr>
                <w:rFonts w:ascii="仿宋_GB2312" w:eastAsia="仿宋_GB2312" w:hAnsi="仿宋_GB2312"/>
                <w:sz w:val="28"/>
                <w:szCs w:val="28"/>
              </w:rPr>
            </w:pPr>
          </w:p>
        </w:tc>
        <w:tc>
          <w:tcPr>
            <w:tcW w:w="1417" w:type="dxa"/>
          </w:tcPr>
          <w:p w:rsidR="00740C08" w:rsidRPr="00740C08" w:rsidRDefault="00740C08" w:rsidP="000E5560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28"/>
                <w:szCs w:val="28"/>
              </w:rPr>
            </w:pPr>
            <w:r w:rsidRPr="00740C08">
              <w:rPr>
                <w:rFonts w:ascii="仿宋_GB2312" w:eastAsia="仿宋_GB2312" w:hAnsi="仿宋_GB2312" w:hint="eastAsia"/>
                <w:sz w:val="28"/>
                <w:szCs w:val="28"/>
              </w:rPr>
              <w:t>系统开发</w:t>
            </w:r>
          </w:p>
        </w:tc>
        <w:tc>
          <w:tcPr>
            <w:tcW w:w="1418" w:type="dxa"/>
          </w:tcPr>
          <w:p w:rsidR="00740C08" w:rsidRDefault="00740C08" w:rsidP="00740C08">
            <w:pPr>
              <w:spacing w:line="560" w:lineRule="exact"/>
              <w:outlineLvl w:val="0"/>
              <w:rPr>
                <w:rFonts w:ascii="仿宋_GB2312" w:eastAsia="仿宋_GB2312" w:hAnsi="仿宋_GB2312"/>
                <w:sz w:val="28"/>
                <w:szCs w:val="28"/>
              </w:rPr>
            </w:pPr>
            <w:r w:rsidRPr="00740C08">
              <w:rPr>
                <w:rFonts w:ascii="仿宋_GB2312" w:eastAsia="仿宋_GB2312" w:hAnsi="仿宋_GB2312" w:hint="eastAsia"/>
                <w:sz w:val="28"/>
                <w:szCs w:val="28"/>
              </w:rPr>
              <w:t>2016</w:t>
            </w:r>
            <w:r>
              <w:rPr>
                <w:rFonts w:ascii="仿宋_GB2312" w:eastAsia="仿宋_GB2312" w:hAnsi="仿宋_GB2312" w:hint="eastAsia"/>
                <w:sz w:val="28"/>
                <w:szCs w:val="28"/>
              </w:rPr>
              <w:t>年</w:t>
            </w:r>
          </w:p>
          <w:p w:rsidR="00740C08" w:rsidRPr="00740C08" w:rsidRDefault="00740C08" w:rsidP="00740C08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28"/>
                <w:szCs w:val="28"/>
              </w:rPr>
            </w:pPr>
            <w:r>
              <w:rPr>
                <w:rFonts w:ascii="仿宋_GB2312" w:eastAsia="仿宋_GB2312" w:hAnsi="仿宋_GB2312" w:hint="eastAsia"/>
                <w:sz w:val="28"/>
                <w:szCs w:val="28"/>
              </w:rPr>
              <w:t>5</w:t>
            </w:r>
            <w:r w:rsidRPr="00740C08">
              <w:rPr>
                <w:rFonts w:ascii="仿宋_GB2312" w:eastAsia="仿宋_GB2312" w:hAnsi="仿宋_GB2312" w:hint="eastAsia"/>
                <w:sz w:val="28"/>
                <w:szCs w:val="28"/>
              </w:rPr>
              <w:t>~</w:t>
            </w:r>
            <w:r>
              <w:rPr>
                <w:rFonts w:ascii="仿宋_GB2312" w:eastAsia="仿宋_GB2312" w:hAnsi="仿宋_GB2312" w:hint="eastAsia"/>
                <w:sz w:val="28"/>
                <w:szCs w:val="28"/>
              </w:rPr>
              <w:t>7月</w:t>
            </w:r>
          </w:p>
        </w:tc>
        <w:tc>
          <w:tcPr>
            <w:tcW w:w="5637" w:type="dxa"/>
          </w:tcPr>
          <w:p w:rsidR="00740C08" w:rsidRPr="00740C08" w:rsidRDefault="00740C08" w:rsidP="00BF6512">
            <w:pPr>
              <w:spacing w:line="560" w:lineRule="exact"/>
              <w:rPr>
                <w:rFonts w:ascii="仿宋_GB2312" w:eastAsia="仿宋_GB2312" w:hAnsi="仿宋_GB2312"/>
                <w:sz w:val="28"/>
                <w:szCs w:val="28"/>
              </w:rPr>
            </w:pPr>
            <w:r w:rsidRPr="00740C08">
              <w:rPr>
                <w:rFonts w:ascii="仿宋_GB2312" w:eastAsia="仿宋_GB2312" w:hAnsi="仿宋_GB2312" w:hint="eastAsia"/>
                <w:sz w:val="28"/>
                <w:szCs w:val="28"/>
              </w:rPr>
              <w:t>1. 完成所有系统功能开发</w:t>
            </w:r>
          </w:p>
          <w:p w:rsidR="00740C08" w:rsidRPr="00740C08" w:rsidRDefault="00740C08" w:rsidP="00BF6512">
            <w:pPr>
              <w:spacing w:line="560" w:lineRule="exact"/>
              <w:rPr>
                <w:rFonts w:ascii="仿宋_GB2312" w:eastAsia="仿宋_GB2312" w:hAnsi="仿宋_GB2312"/>
                <w:b/>
                <w:sz w:val="28"/>
                <w:szCs w:val="28"/>
              </w:rPr>
            </w:pPr>
          </w:p>
        </w:tc>
        <w:tc>
          <w:tcPr>
            <w:tcW w:w="1592" w:type="dxa"/>
          </w:tcPr>
          <w:p w:rsidR="00740C08" w:rsidRPr="00740C08" w:rsidRDefault="00740C08" w:rsidP="00055B50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28"/>
                <w:szCs w:val="28"/>
              </w:rPr>
            </w:pPr>
          </w:p>
        </w:tc>
      </w:tr>
      <w:tr w:rsidR="00740C08" w:rsidTr="00740C08">
        <w:tc>
          <w:tcPr>
            <w:tcW w:w="993" w:type="dxa"/>
          </w:tcPr>
          <w:p w:rsidR="00740C08" w:rsidRPr="00740C08" w:rsidRDefault="00740C08" w:rsidP="000E5560">
            <w:pPr>
              <w:spacing w:line="560" w:lineRule="exact"/>
              <w:outlineLvl w:val="0"/>
              <w:rPr>
                <w:rFonts w:ascii="仿宋_GB2312" w:eastAsia="仿宋_GB2312" w:hAnsi="仿宋_GB2312"/>
                <w:sz w:val="28"/>
                <w:szCs w:val="28"/>
              </w:rPr>
            </w:pPr>
          </w:p>
        </w:tc>
        <w:tc>
          <w:tcPr>
            <w:tcW w:w="1417" w:type="dxa"/>
          </w:tcPr>
          <w:p w:rsidR="00740C08" w:rsidRPr="00740C08" w:rsidRDefault="00740C08" w:rsidP="00740C08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28"/>
                <w:szCs w:val="28"/>
              </w:rPr>
            </w:pPr>
            <w:r w:rsidRPr="00740C08">
              <w:rPr>
                <w:rFonts w:ascii="仿宋_GB2312" w:eastAsia="仿宋_GB2312" w:hAnsi="仿宋_GB2312" w:hint="eastAsia"/>
                <w:sz w:val="28"/>
                <w:szCs w:val="28"/>
              </w:rPr>
              <w:t>B1</w:t>
            </w:r>
          </w:p>
        </w:tc>
        <w:tc>
          <w:tcPr>
            <w:tcW w:w="1418" w:type="dxa"/>
          </w:tcPr>
          <w:p w:rsidR="00740C08" w:rsidRPr="00740C08" w:rsidRDefault="00740C08" w:rsidP="00740C08">
            <w:pPr>
              <w:spacing w:line="560" w:lineRule="exact"/>
              <w:outlineLvl w:val="0"/>
              <w:rPr>
                <w:rFonts w:ascii="仿宋_GB2312" w:eastAsia="仿宋_GB2312" w:hAnsi="仿宋_GB2312"/>
                <w:sz w:val="28"/>
                <w:szCs w:val="28"/>
              </w:rPr>
            </w:pPr>
            <w:r w:rsidRPr="00740C08">
              <w:rPr>
                <w:rFonts w:ascii="仿宋_GB2312" w:eastAsia="仿宋_GB2312" w:hAnsi="仿宋_GB2312" w:hint="eastAsia"/>
                <w:sz w:val="28"/>
                <w:szCs w:val="28"/>
              </w:rPr>
              <w:t>2016.8</w:t>
            </w:r>
            <w:r>
              <w:rPr>
                <w:rFonts w:ascii="仿宋_GB2312" w:eastAsia="仿宋_GB2312" w:hAnsi="仿宋_GB2312" w:hint="eastAsia"/>
                <w:sz w:val="28"/>
                <w:szCs w:val="28"/>
              </w:rPr>
              <w:t>月</w:t>
            </w:r>
          </w:p>
        </w:tc>
        <w:tc>
          <w:tcPr>
            <w:tcW w:w="5637" w:type="dxa"/>
          </w:tcPr>
          <w:p w:rsidR="00740C08" w:rsidRPr="00740C08" w:rsidRDefault="00740C08" w:rsidP="00953B83">
            <w:pPr>
              <w:spacing w:line="560" w:lineRule="exact"/>
              <w:rPr>
                <w:rFonts w:ascii="仿宋_GB2312" w:eastAsia="仿宋_GB2312" w:hAnsi="仿宋_GB2312"/>
                <w:sz w:val="28"/>
                <w:szCs w:val="28"/>
              </w:rPr>
            </w:pPr>
            <w:r w:rsidRPr="00740C08">
              <w:rPr>
                <w:rFonts w:ascii="仿宋_GB2312" w:eastAsia="仿宋_GB2312" w:hAnsi="仿宋_GB2312" w:hint="eastAsia"/>
                <w:sz w:val="28"/>
                <w:szCs w:val="28"/>
              </w:rPr>
              <w:t>1. 发布</w:t>
            </w:r>
            <w:r>
              <w:rPr>
                <w:rFonts w:ascii="仿宋_GB2312" w:eastAsia="仿宋_GB2312" w:hAnsi="仿宋_GB2312" w:hint="eastAsia"/>
                <w:sz w:val="28"/>
                <w:szCs w:val="28"/>
              </w:rPr>
              <w:t>测试版</w:t>
            </w:r>
            <w:r w:rsidRPr="00740C08">
              <w:rPr>
                <w:rFonts w:ascii="仿宋_GB2312" w:eastAsia="仿宋_GB2312" w:hAnsi="仿宋_GB2312" w:hint="eastAsia"/>
                <w:sz w:val="28"/>
                <w:szCs w:val="28"/>
              </w:rPr>
              <w:t>B1</w:t>
            </w:r>
            <w:r>
              <w:rPr>
                <w:rFonts w:ascii="仿宋_GB2312" w:eastAsia="仿宋_GB2312" w:hAnsi="仿宋_GB2312" w:hint="eastAsia"/>
                <w:sz w:val="28"/>
                <w:szCs w:val="28"/>
              </w:rPr>
              <w:t>，</w:t>
            </w:r>
            <w:r w:rsidRPr="00740C08">
              <w:rPr>
                <w:rFonts w:ascii="仿宋_GB2312" w:eastAsia="仿宋_GB2312" w:hAnsi="仿宋_GB2312" w:hint="eastAsia"/>
                <w:sz w:val="28"/>
                <w:szCs w:val="28"/>
              </w:rPr>
              <w:t>开发人员内部测试</w:t>
            </w:r>
          </w:p>
        </w:tc>
        <w:tc>
          <w:tcPr>
            <w:tcW w:w="1592" w:type="dxa"/>
          </w:tcPr>
          <w:p w:rsidR="00740C08" w:rsidRPr="00740C08" w:rsidRDefault="00740C08" w:rsidP="00055B50">
            <w:pPr>
              <w:spacing w:line="560" w:lineRule="exact"/>
              <w:outlineLvl w:val="0"/>
              <w:rPr>
                <w:rFonts w:ascii="仿宋_GB2312" w:eastAsia="仿宋_GB2312" w:hAnsi="仿宋_GB2312"/>
                <w:sz w:val="28"/>
                <w:szCs w:val="28"/>
              </w:rPr>
            </w:pPr>
          </w:p>
        </w:tc>
      </w:tr>
      <w:tr w:rsidR="00740C08" w:rsidTr="00740C08">
        <w:tc>
          <w:tcPr>
            <w:tcW w:w="993" w:type="dxa"/>
          </w:tcPr>
          <w:p w:rsidR="00740C08" w:rsidRPr="00740C08" w:rsidRDefault="00740C08" w:rsidP="000E5560">
            <w:pPr>
              <w:spacing w:line="560" w:lineRule="exact"/>
              <w:outlineLvl w:val="0"/>
              <w:rPr>
                <w:rFonts w:ascii="仿宋_GB2312" w:eastAsia="仿宋_GB2312" w:hAnsi="仿宋_GB2312"/>
                <w:sz w:val="28"/>
                <w:szCs w:val="28"/>
              </w:rPr>
            </w:pPr>
          </w:p>
        </w:tc>
        <w:tc>
          <w:tcPr>
            <w:tcW w:w="1417" w:type="dxa"/>
          </w:tcPr>
          <w:p w:rsidR="00740C08" w:rsidRPr="00740C08" w:rsidRDefault="00740C08" w:rsidP="000E5560">
            <w:pPr>
              <w:spacing w:line="560" w:lineRule="exact"/>
              <w:outlineLvl w:val="0"/>
              <w:rPr>
                <w:rFonts w:ascii="仿宋_GB2312" w:eastAsia="仿宋_GB2312" w:hAnsi="仿宋_GB2312"/>
                <w:sz w:val="28"/>
                <w:szCs w:val="28"/>
              </w:rPr>
            </w:pPr>
            <w:r w:rsidRPr="00740C08">
              <w:rPr>
                <w:rFonts w:ascii="仿宋_GB2312" w:eastAsia="仿宋_GB2312" w:hAnsi="仿宋_GB2312" w:hint="eastAsia"/>
                <w:sz w:val="28"/>
                <w:szCs w:val="28"/>
              </w:rPr>
              <w:t>B2</w:t>
            </w:r>
          </w:p>
        </w:tc>
        <w:tc>
          <w:tcPr>
            <w:tcW w:w="1418" w:type="dxa"/>
          </w:tcPr>
          <w:p w:rsidR="00740C08" w:rsidRPr="00740C08" w:rsidRDefault="00740C08" w:rsidP="00CA5954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28"/>
                <w:szCs w:val="28"/>
              </w:rPr>
            </w:pPr>
            <w:r w:rsidRPr="00740C08">
              <w:rPr>
                <w:rFonts w:ascii="仿宋_GB2312" w:eastAsia="仿宋_GB2312" w:hAnsi="仿宋_GB2312" w:hint="eastAsia"/>
                <w:sz w:val="28"/>
                <w:szCs w:val="28"/>
              </w:rPr>
              <w:t>2016.9月上旬</w:t>
            </w:r>
          </w:p>
        </w:tc>
        <w:tc>
          <w:tcPr>
            <w:tcW w:w="5637" w:type="dxa"/>
          </w:tcPr>
          <w:p w:rsidR="00740C08" w:rsidRPr="00740C08" w:rsidRDefault="00740C08" w:rsidP="00953B83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28"/>
                <w:szCs w:val="28"/>
              </w:rPr>
            </w:pPr>
            <w:r w:rsidRPr="00740C08">
              <w:rPr>
                <w:rFonts w:ascii="仿宋_GB2312" w:eastAsia="仿宋_GB2312" w:hAnsi="仿宋_GB2312" w:hint="eastAsia"/>
                <w:sz w:val="28"/>
                <w:szCs w:val="28"/>
              </w:rPr>
              <w:t>1. 发布测试版B2，开发人员内部测试</w:t>
            </w:r>
          </w:p>
        </w:tc>
        <w:tc>
          <w:tcPr>
            <w:tcW w:w="1592" w:type="dxa"/>
          </w:tcPr>
          <w:p w:rsidR="00740C08" w:rsidRPr="00740C08" w:rsidRDefault="00740C08" w:rsidP="000E5560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28"/>
                <w:szCs w:val="28"/>
              </w:rPr>
            </w:pPr>
          </w:p>
        </w:tc>
      </w:tr>
      <w:tr w:rsidR="00740C08" w:rsidTr="00740C08">
        <w:tc>
          <w:tcPr>
            <w:tcW w:w="993" w:type="dxa"/>
          </w:tcPr>
          <w:p w:rsidR="00740C08" w:rsidRPr="00740C08" w:rsidRDefault="00740C08" w:rsidP="00FF7031">
            <w:pPr>
              <w:spacing w:line="560" w:lineRule="exact"/>
              <w:outlineLvl w:val="0"/>
              <w:rPr>
                <w:rFonts w:ascii="仿宋_GB2312" w:eastAsia="仿宋_GB2312" w:hAnsi="仿宋_GB2312"/>
                <w:sz w:val="28"/>
                <w:szCs w:val="28"/>
              </w:rPr>
            </w:pPr>
          </w:p>
        </w:tc>
        <w:tc>
          <w:tcPr>
            <w:tcW w:w="1417" w:type="dxa"/>
          </w:tcPr>
          <w:p w:rsidR="00740C08" w:rsidRPr="00740C08" w:rsidRDefault="00740C08" w:rsidP="00FF7031">
            <w:pPr>
              <w:spacing w:line="560" w:lineRule="exact"/>
              <w:outlineLvl w:val="0"/>
              <w:rPr>
                <w:rFonts w:ascii="仿宋_GB2312" w:eastAsia="仿宋_GB2312" w:hAnsi="仿宋_GB2312"/>
                <w:sz w:val="28"/>
                <w:szCs w:val="28"/>
              </w:rPr>
            </w:pPr>
            <w:r w:rsidRPr="00740C08">
              <w:rPr>
                <w:rFonts w:ascii="仿宋_GB2312" w:eastAsia="仿宋_GB2312" w:hAnsi="仿宋_GB2312" w:hint="eastAsia"/>
                <w:sz w:val="28"/>
                <w:szCs w:val="28"/>
              </w:rPr>
              <w:t>B3</w:t>
            </w:r>
          </w:p>
        </w:tc>
        <w:tc>
          <w:tcPr>
            <w:tcW w:w="1418" w:type="dxa"/>
          </w:tcPr>
          <w:p w:rsidR="00740C08" w:rsidRPr="00740C08" w:rsidRDefault="00740C08" w:rsidP="00CA5954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28"/>
                <w:szCs w:val="28"/>
              </w:rPr>
            </w:pPr>
            <w:r w:rsidRPr="00740C08">
              <w:rPr>
                <w:rFonts w:ascii="仿宋_GB2312" w:eastAsia="仿宋_GB2312" w:hAnsi="仿宋_GB2312" w:hint="eastAsia"/>
                <w:sz w:val="28"/>
                <w:szCs w:val="28"/>
              </w:rPr>
              <w:t>2016.9月下旬</w:t>
            </w:r>
          </w:p>
        </w:tc>
        <w:tc>
          <w:tcPr>
            <w:tcW w:w="5637" w:type="dxa"/>
          </w:tcPr>
          <w:p w:rsidR="00740C08" w:rsidRPr="00740C08" w:rsidRDefault="00740C08" w:rsidP="00FF7031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28"/>
                <w:szCs w:val="28"/>
              </w:rPr>
            </w:pPr>
            <w:r w:rsidRPr="00740C08">
              <w:rPr>
                <w:rFonts w:ascii="仿宋_GB2312" w:eastAsia="仿宋_GB2312" w:hAnsi="仿宋_GB2312" w:hint="eastAsia"/>
                <w:sz w:val="28"/>
                <w:szCs w:val="28"/>
              </w:rPr>
              <w:t>1. 发布测试版B3，开发人员内部测试</w:t>
            </w:r>
          </w:p>
        </w:tc>
        <w:tc>
          <w:tcPr>
            <w:tcW w:w="1592" w:type="dxa"/>
          </w:tcPr>
          <w:p w:rsidR="00740C08" w:rsidRPr="00740C08" w:rsidRDefault="00740C08" w:rsidP="00FF7031">
            <w:pPr>
              <w:spacing w:line="560" w:lineRule="exact"/>
              <w:outlineLvl w:val="0"/>
              <w:rPr>
                <w:rFonts w:ascii="仿宋_GB2312" w:eastAsia="仿宋_GB2312" w:hAnsi="仿宋_GB2312"/>
                <w:sz w:val="28"/>
                <w:szCs w:val="28"/>
              </w:rPr>
            </w:pPr>
          </w:p>
        </w:tc>
      </w:tr>
      <w:tr w:rsidR="00740C08" w:rsidTr="00740C08">
        <w:tc>
          <w:tcPr>
            <w:tcW w:w="993" w:type="dxa"/>
          </w:tcPr>
          <w:p w:rsidR="00740C08" w:rsidRPr="00740C08" w:rsidRDefault="00740C08" w:rsidP="00FF7031">
            <w:pPr>
              <w:spacing w:line="560" w:lineRule="exact"/>
              <w:outlineLvl w:val="0"/>
              <w:rPr>
                <w:rFonts w:ascii="仿宋_GB2312" w:eastAsia="仿宋_GB2312" w:hAnsi="仿宋_GB2312"/>
                <w:sz w:val="28"/>
                <w:szCs w:val="28"/>
              </w:rPr>
            </w:pPr>
          </w:p>
        </w:tc>
        <w:tc>
          <w:tcPr>
            <w:tcW w:w="1417" w:type="dxa"/>
          </w:tcPr>
          <w:p w:rsidR="00740C08" w:rsidRPr="00740C08" w:rsidRDefault="00740C08" w:rsidP="00FF7031">
            <w:pPr>
              <w:spacing w:line="560" w:lineRule="exact"/>
              <w:outlineLvl w:val="0"/>
              <w:rPr>
                <w:rFonts w:ascii="仿宋_GB2312" w:eastAsia="仿宋_GB2312" w:hAnsi="仿宋_GB2312"/>
                <w:sz w:val="28"/>
                <w:szCs w:val="28"/>
              </w:rPr>
            </w:pPr>
            <w:r w:rsidRPr="00740C08">
              <w:rPr>
                <w:rFonts w:ascii="仿宋_GB2312" w:eastAsia="仿宋_GB2312" w:hAnsi="仿宋_GB2312" w:hint="eastAsia"/>
                <w:sz w:val="28"/>
                <w:szCs w:val="28"/>
              </w:rPr>
              <w:t>RC</w:t>
            </w:r>
          </w:p>
        </w:tc>
        <w:tc>
          <w:tcPr>
            <w:tcW w:w="1418" w:type="dxa"/>
          </w:tcPr>
          <w:p w:rsidR="00740C08" w:rsidRPr="00740C08" w:rsidRDefault="00740C08" w:rsidP="00CA5954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28"/>
                <w:szCs w:val="28"/>
              </w:rPr>
            </w:pPr>
            <w:r w:rsidRPr="00740C08">
              <w:rPr>
                <w:rFonts w:ascii="仿宋_GB2312" w:eastAsia="仿宋_GB2312" w:hAnsi="仿宋_GB2312" w:hint="eastAsia"/>
                <w:sz w:val="28"/>
                <w:szCs w:val="28"/>
              </w:rPr>
              <w:t>2016.10</w:t>
            </w:r>
          </w:p>
        </w:tc>
        <w:tc>
          <w:tcPr>
            <w:tcW w:w="5637" w:type="dxa"/>
          </w:tcPr>
          <w:p w:rsidR="00740C08" w:rsidRPr="00740C08" w:rsidRDefault="00740C08" w:rsidP="00497DDB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28"/>
                <w:szCs w:val="28"/>
              </w:rPr>
            </w:pPr>
            <w:r w:rsidRPr="00740C08">
              <w:rPr>
                <w:rFonts w:ascii="仿宋_GB2312" w:eastAsia="仿宋_GB2312" w:hAnsi="仿宋_GB2312" w:hint="eastAsia"/>
                <w:sz w:val="28"/>
                <w:szCs w:val="28"/>
              </w:rPr>
              <w:t>1. 发布Release Candidate版本，部署到客户服务器，由用户试运行测试</w:t>
            </w:r>
          </w:p>
        </w:tc>
        <w:tc>
          <w:tcPr>
            <w:tcW w:w="1592" w:type="dxa"/>
          </w:tcPr>
          <w:p w:rsidR="00740C08" w:rsidRPr="00740C08" w:rsidRDefault="00740C08" w:rsidP="00FF7031">
            <w:pPr>
              <w:spacing w:line="560" w:lineRule="exact"/>
              <w:outlineLvl w:val="0"/>
              <w:rPr>
                <w:rFonts w:ascii="仿宋_GB2312" w:eastAsia="仿宋_GB2312" w:hAnsi="仿宋_GB2312"/>
                <w:sz w:val="28"/>
                <w:szCs w:val="28"/>
              </w:rPr>
            </w:pPr>
          </w:p>
        </w:tc>
      </w:tr>
      <w:tr w:rsidR="00740C08" w:rsidTr="00740C08">
        <w:tc>
          <w:tcPr>
            <w:tcW w:w="993" w:type="dxa"/>
          </w:tcPr>
          <w:p w:rsidR="00740C08" w:rsidRPr="00740C08" w:rsidRDefault="00740C08" w:rsidP="00FF7031">
            <w:pPr>
              <w:spacing w:line="560" w:lineRule="exact"/>
              <w:outlineLvl w:val="0"/>
              <w:rPr>
                <w:rFonts w:ascii="仿宋_GB2312" w:eastAsia="仿宋_GB2312" w:hAnsi="仿宋_GB2312"/>
                <w:sz w:val="28"/>
                <w:szCs w:val="28"/>
              </w:rPr>
            </w:pPr>
          </w:p>
        </w:tc>
        <w:tc>
          <w:tcPr>
            <w:tcW w:w="1417" w:type="dxa"/>
          </w:tcPr>
          <w:p w:rsidR="00740C08" w:rsidRPr="00740C08" w:rsidRDefault="00740C08" w:rsidP="00FF7031">
            <w:pPr>
              <w:spacing w:line="560" w:lineRule="exact"/>
              <w:outlineLvl w:val="0"/>
              <w:rPr>
                <w:rFonts w:ascii="仿宋_GB2312" w:eastAsia="仿宋_GB2312" w:hAnsi="仿宋_GB2312"/>
                <w:sz w:val="28"/>
                <w:szCs w:val="28"/>
              </w:rPr>
            </w:pPr>
            <w:r w:rsidRPr="00740C08">
              <w:rPr>
                <w:rFonts w:ascii="仿宋_GB2312" w:eastAsia="仿宋_GB2312" w:hAnsi="仿宋_GB2312" w:hint="eastAsia"/>
                <w:sz w:val="28"/>
                <w:szCs w:val="28"/>
              </w:rPr>
              <w:t>系统实施</w:t>
            </w:r>
          </w:p>
        </w:tc>
        <w:tc>
          <w:tcPr>
            <w:tcW w:w="1418" w:type="dxa"/>
          </w:tcPr>
          <w:p w:rsidR="00740C08" w:rsidRDefault="00740C08" w:rsidP="00FF7031">
            <w:pPr>
              <w:spacing w:line="560" w:lineRule="exact"/>
              <w:outlineLvl w:val="0"/>
              <w:rPr>
                <w:rFonts w:ascii="仿宋_GB2312" w:eastAsia="仿宋_GB2312" w:hAnsi="仿宋_GB2312"/>
                <w:sz w:val="28"/>
                <w:szCs w:val="28"/>
              </w:rPr>
            </w:pPr>
            <w:r>
              <w:rPr>
                <w:rFonts w:ascii="仿宋_GB2312" w:eastAsia="仿宋_GB2312" w:hAnsi="仿宋_GB2312" w:hint="eastAsia"/>
                <w:sz w:val="28"/>
                <w:szCs w:val="28"/>
              </w:rPr>
              <w:t>2016年</w:t>
            </w:r>
          </w:p>
          <w:p w:rsidR="00740C08" w:rsidRPr="00740C08" w:rsidRDefault="00740C08" w:rsidP="00740C08">
            <w:pPr>
              <w:spacing w:line="560" w:lineRule="exact"/>
              <w:outlineLvl w:val="0"/>
              <w:rPr>
                <w:rFonts w:ascii="仿宋_GB2312" w:eastAsia="仿宋_GB2312" w:hAnsi="仿宋_GB2312"/>
                <w:sz w:val="28"/>
                <w:szCs w:val="28"/>
              </w:rPr>
            </w:pPr>
            <w:r>
              <w:rPr>
                <w:rFonts w:ascii="仿宋_GB2312" w:eastAsia="仿宋_GB2312" w:hAnsi="仿宋_GB2312" w:hint="eastAsia"/>
                <w:sz w:val="28"/>
                <w:szCs w:val="28"/>
              </w:rPr>
              <w:t>10~11月</w:t>
            </w:r>
          </w:p>
        </w:tc>
        <w:tc>
          <w:tcPr>
            <w:tcW w:w="5637" w:type="dxa"/>
          </w:tcPr>
          <w:p w:rsidR="00740C08" w:rsidRPr="00740C08" w:rsidRDefault="00740C08" w:rsidP="00FF7031">
            <w:pPr>
              <w:spacing w:line="560" w:lineRule="exact"/>
              <w:outlineLvl w:val="0"/>
              <w:rPr>
                <w:rFonts w:ascii="仿宋_GB2312" w:eastAsia="仿宋_GB2312" w:hAnsi="仿宋_GB2312"/>
                <w:sz w:val="28"/>
                <w:szCs w:val="28"/>
              </w:rPr>
            </w:pPr>
            <w:r w:rsidRPr="00740C08">
              <w:rPr>
                <w:rFonts w:ascii="仿宋_GB2312" w:eastAsia="仿宋_GB2312" w:hAnsi="仿宋_GB2312" w:hint="eastAsia"/>
                <w:sz w:val="28"/>
                <w:szCs w:val="28"/>
              </w:rPr>
              <w:t>1. 正式上线实施</w:t>
            </w:r>
          </w:p>
        </w:tc>
        <w:tc>
          <w:tcPr>
            <w:tcW w:w="1592" w:type="dxa"/>
          </w:tcPr>
          <w:p w:rsidR="00740C08" w:rsidRPr="00740C08" w:rsidRDefault="00740C08" w:rsidP="00FF7031">
            <w:pPr>
              <w:spacing w:line="560" w:lineRule="exact"/>
              <w:outlineLvl w:val="0"/>
              <w:rPr>
                <w:rFonts w:ascii="仿宋_GB2312" w:eastAsia="仿宋_GB2312" w:hAnsi="仿宋_GB2312"/>
                <w:sz w:val="28"/>
                <w:szCs w:val="28"/>
              </w:rPr>
            </w:pPr>
          </w:p>
        </w:tc>
      </w:tr>
      <w:tr w:rsidR="00FC785A" w:rsidTr="00740C08">
        <w:tc>
          <w:tcPr>
            <w:tcW w:w="993" w:type="dxa"/>
            <w:vMerge w:val="restart"/>
          </w:tcPr>
          <w:p w:rsidR="00FC785A" w:rsidRPr="00740C08" w:rsidRDefault="00FC785A" w:rsidP="0069545C">
            <w:pPr>
              <w:spacing w:line="560" w:lineRule="exact"/>
              <w:outlineLvl w:val="0"/>
              <w:rPr>
                <w:rFonts w:ascii="仿宋_GB2312" w:eastAsia="仿宋_GB2312" w:hAnsi="仿宋_GB2312"/>
                <w:sz w:val="28"/>
                <w:szCs w:val="28"/>
              </w:rPr>
            </w:pPr>
            <w:r>
              <w:rPr>
                <w:rFonts w:ascii="仿宋_GB2312" w:eastAsia="仿宋_GB2312" w:hAnsi="仿宋_GB2312" w:hint="eastAsia"/>
                <w:sz w:val="28"/>
                <w:szCs w:val="28"/>
              </w:rPr>
              <w:t>二</w:t>
            </w:r>
            <w:r w:rsidRPr="00740C08">
              <w:rPr>
                <w:rFonts w:ascii="仿宋_GB2312" w:eastAsia="仿宋_GB2312" w:hAnsi="仿宋_GB2312" w:hint="eastAsia"/>
                <w:sz w:val="28"/>
                <w:szCs w:val="28"/>
              </w:rPr>
              <w:t>期</w:t>
            </w:r>
          </w:p>
        </w:tc>
        <w:tc>
          <w:tcPr>
            <w:tcW w:w="1417" w:type="dxa"/>
          </w:tcPr>
          <w:p w:rsidR="00FC785A" w:rsidRPr="00740C08" w:rsidRDefault="00FC785A" w:rsidP="0069545C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28"/>
                <w:szCs w:val="28"/>
              </w:rPr>
            </w:pPr>
            <w:r w:rsidRPr="00740C08">
              <w:rPr>
                <w:rFonts w:ascii="仿宋_GB2312" w:eastAsia="仿宋_GB2312" w:hAnsi="仿宋_GB2312" w:hint="eastAsia"/>
                <w:sz w:val="28"/>
                <w:szCs w:val="28"/>
              </w:rPr>
              <w:t>系统开发</w:t>
            </w:r>
          </w:p>
        </w:tc>
        <w:tc>
          <w:tcPr>
            <w:tcW w:w="1418" w:type="dxa"/>
          </w:tcPr>
          <w:p w:rsidR="00FC785A" w:rsidRDefault="00FC785A" w:rsidP="0069545C">
            <w:pPr>
              <w:spacing w:line="560" w:lineRule="exact"/>
              <w:outlineLvl w:val="0"/>
              <w:rPr>
                <w:rFonts w:ascii="仿宋_GB2312" w:eastAsia="仿宋_GB2312" w:hAnsi="仿宋_GB2312"/>
                <w:sz w:val="28"/>
                <w:szCs w:val="28"/>
              </w:rPr>
            </w:pPr>
            <w:r w:rsidRPr="00740C08">
              <w:rPr>
                <w:rFonts w:ascii="仿宋_GB2312" w:eastAsia="仿宋_GB2312" w:hAnsi="仿宋_GB2312" w:hint="eastAsia"/>
                <w:sz w:val="28"/>
                <w:szCs w:val="28"/>
              </w:rPr>
              <w:t>201</w:t>
            </w:r>
            <w:r>
              <w:rPr>
                <w:rFonts w:ascii="仿宋_GB2312" w:eastAsia="仿宋_GB2312" w:hAnsi="仿宋_GB2312" w:hint="eastAsia"/>
                <w:sz w:val="28"/>
                <w:szCs w:val="28"/>
              </w:rPr>
              <w:t>7年</w:t>
            </w:r>
          </w:p>
          <w:p w:rsidR="00FC785A" w:rsidRPr="00CA70DD" w:rsidRDefault="00FC785A" w:rsidP="0069545C">
            <w:pPr>
              <w:spacing w:line="560" w:lineRule="exact"/>
              <w:outlineLvl w:val="0"/>
              <w:rPr>
                <w:rFonts w:ascii="仿宋_GB2312" w:eastAsia="仿宋_GB2312" w:hAnsi="仿宋_GB2312"/>
                <w:sz w:val="28"/>
                <w:szCs w:val="28"/>
              </w:rPr>
            </w:pPr>
            <w:r>
              <w:rPr>
                <w:rFonts w:ascii="仿宋_GB2312" w:eastAsia="仿宋_GB2312" w:hAnsi="仿宋_GB2312" w:hint="eastAsia"/>
                <w:sz w:val="28"/>
                <w:szCs w:val="28"/>
              </w:rPr>
              <w:t>1~3月</w:t>
            </w:r>
          </w:p>
        </w:tc>
        <w:tc>
          <w:tcPr>
            <w:tcW w:w="5637" w:type="dxa"/>
          </w:tcPr>
          <w:p w:rsidR="00FC785A" w:rsidRPr="00740C08" w:rsidRDefault="00FC785A" w:rsidP="0069545C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28"/>
                <w:szCs w:val="28"/>
              </w:rPr>
            </w:pPr>
            <w:r w:rsidRPr="00740C08">
              <w:rPr>
                <w:rFonts w:ascii="仿宋_GB2312" w:eastAsia="仿宋_GB2312" w:hAnsi="仿宋_GB2312" w:hint="eastAsia"/>
                <w:sz w:val="28"/>
                <w:szCs w:val="28"/>
              </w:rPr>
              <w:t>1. 完成所有系统功能开发</w:t>
            </w:r>
          </w:p>
        </w:tc>
        <w:tc>
          <w:tcPr>
            <w:tcW w:w="1592" w:type="dxa"/>
          </w:tcPr>
          <w:p w:rsidR="00FC785A" w:rsidRPr="00740C08" w:rsidRDefault="00FC785A" w:rsidP="0069545C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28"/>
                <w:szCs w:val="28"/>
              </w:rPr>
            </w:pPr>
          </w:p>
        </w:tc>
      </w:tr>
      <w:tr w:rsidR="00FC785A" w:rsidTr="00740C08">
        <w:tc>
          <w:tcPr>
            <w:tcW w:w="993" w:type="dxa"/>
            <w:vMerge/>
          </w:tcPr>
          <w:p w:rsidR="00FC785A" w:rsidRPr="00740C08" w:rsidRDefault="00FC785A" w:rsidP="0069545C">
            <w:pPr>
              <w:spacing w:line="560" w:lineRule="exact"/>
              <w:outlineLvl w:val="0"/>
              <w:rPr>
                <w:rFonts w:ascii="仿宋_GB2312" w:eastAsia="仿宋_GB2312" w:hAnsi="仿宋_GB2312"/>
                <w:sz w:val="28"/>
                <w:szCs w:val="28"/>
              </w:rPr>
            </w:pPr>
          </w:p>
        </w:tc>
        <w:tc>
          <w:tcPr>
            <w:tcW w:w="1417" w:type="dxa"/>
          </w:tcPr>
          <w:p w:rsidR="00FC785A" w:rsidRPr="00740C08" w:rsidRDefault="00FC785A" w:rsidP="0069545C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28"/>
                <w:szCs w:val="28"/>
              </w:rPr>
            </w:pPr>
            <w:r w:rsidRPr="00740C08">
              <w:rPr>
                <w:rFonts w:ascii="仿宋_GB2312" w:eastAsia="仿宋_GB2312" w:hAnsi="仿宋_GB2312" w:hint="eastAsia"/>
                <w:sz w:val="28"/>
                <w:szCs w:val="28"/>
              </w:rPr>
              <w:t>B1</w:t>
            </w:r>
          </w:p>
        </w:tc>
        <w:tc>
          <w:tcPr>
            <w:tcW w:w="1418" w:type="dxa"/>
          </w:tcPr>
          <w:p w:rsidR="00FC785A" w:rsidRPr="00740C08" w:rsidRDefault="00FC785A" w:rsidP="0069545C">
            <w:pPr>
              <w:spacing w:line="560" w:lineRule="exact"/>
              <w:outlineLvl w:val="0"/>
              <w:rPr>
                <w:rFonts w:ascii="仿宋_GB2312" w:eastAsia="仿宋_GB2312" w:hAnsi="仿宋_GB2312"/>
                <w:sz w:val="28"/>
                <w:szCs w:val="28"/>
              </w:rPr>
            </w:pPr>
            <w:r>
              <w:rPr>
                <w:rFonts w:ascii="仿宋_GB2312" w:eastAsia="仿宋_GB2312" w:hAnsi="仿宋_GB2312" w:hint="eastAsia"/>
                <w:sz w:val="28"/>
                <w:szCs w:val="28"/>
              </w:rPr>
              <w:t>2017</w:t>
            </w:r>
            <w:r w:rsidRPr="00740C08">
              <w:rPr>
                <w:rFonts w:ascii="仿宋_GB2312" w:eastAsia="仿宋_GB2312" w:hAnsi="仿宋_GB2312" w:hint="eastAsia"/>
                <w:sz w:val="28"/>
                <w:szCs w:val="28"/>
              </w:rPr>
              <w:t>.</w:t>
            </w:r>
            <w:r>
              <w:rPr>
                <w:rFonts w:ascii="仿宋_GB2312" w:eastAsia="仿宋_GB2312" w:hAnsi="仿宋_GB2312" w:hint="eastAsia"/>
                <w:sz w:val="28"/>
                <w:szCs w:val="28"/>
              </w:rPr>
              <w:t>4月</w:t>
            </w:r>
          </w:p>
        </w:tc>
        <w:tc>
          <w:tcPr>
            <w:tcW w:w="5637" w:type="dxa"/>
          </w:tcPr>
          <w:p w:rsidR="00FC785A" w:rsidRPr="00740C08" w:rsidRDefault="00FC785A" w:rsidP="0069545C">
            <w:pPr>
              <w:spacing w:line="560" w:lineRule="exact"/>
              <w:rPr>
                <w:rFonts w:ascii="仿宋_GB2312" w:eastAsia="仿宋_GB2312" w:hAnsi="仿宋_GB2312"/>
                <w:sz w:val="28"/>
                <w:szCs w:val="28"/>
              </w:rPr>
            </w:pPr>
            <w:r w:rsidRPr="00740C08">
              <w:rPr>
                <w:rFonts w:ascii="仿宋_GB2312" w:eastAsia="仿宋_GB2312" w:hAnsi="仿宋_GB2312" w:hint="eastAsia"/>
                <w:sz w:val="28"/>
                <w:szCs w:val="28"/>
              </w:rPr>
              <w:t>1. 发布</w:t>
            </w:r>
            <w:r>
              <w:rPr>
                <w:rFonts w:ascii="仿宋_GB2312" w:eastAsia="仿宋_GB2312" w:hAnsi="仿宋_GB2312" w:hint="eastAsia"/>
                <w:sz w:val="28"/>
                <w:szCs w:val="28"/>
              </w:rPr>
              <w:t>测试版</w:t>
            </w:r>
            <w:r w:rsidRPr="00740C08">
              <w:rPr>
                <w:rFonts w:ascii="仿宋_GB2312" w:eastAsia="仿宋_GB2312" w:hAnsi="仿宋_GB2312" w:hint="eastAsia"/>
                <w:sz w:val="28"/>
                <w:szCs w:val="28"/>
              </w:rPr>
              <w:t>B1</w:t>
            </w:r>
            <w:r>
              <w:rPr>
                <w:rFonts w:ascii="仿宋_GB2312" w:eastAsia="仿宋_GB2312" w:hAnsi="仿宋_GB2312" w:hint="eastAsia"/>
                <w:sz w:val="28"/>
                <w:szCs w:val="28"/>
              </w:rPr>
              <w:t>，</w:t>
            </w:r>
            <w:r w:rsidRPr="00740C08">
              <w:rPr>
                <w:rFonts w:ascii="仿宋_GB2312" w:eastAsia="仿宋_GB2312" w:hAnsi="仿宋_GB2312" w:hint="eastAsia"/>
                <w:sz w:val="28"/>
                <w:szCs w:val="28"/>
              </w:rPr>
              <w:t>开发人员内部测试</w:t>
            </w:r>
          </w:p>
        </w:tc>
        <w:tc>
          <w:tcPr>
            <w:tcW w:w="1592" w:type="dxa"/>
          </w:tcPr>
          <w:p w:rsidR="00FC785A" w:rsidRPr="00740C08" w:rsidRDefault="00FC785A" w:rsidP="0069545C">
            <w:pPr>
              <w:spacing w:line="560" w:lineRule="exact"/>
              <w:outlineLvl w:val="0"/>
              <w:rPr>
                <w:rFonts w:ascii="仿宋_GB2312" w:eastAsia="仿宋_GB2312" w:hAnsi="仿宋_GB2312"/>
                <w:sz w:val="28"/>
                <w:szCs w:val="28"/>
              </w:rPr>
            </w:pPr>
          </w:p>
        </w:tc>
      </w:tr>
      <w:tr w:rsidR="00FC785A" w:rsidTr="00740C08">
        <w:tc>
          <w:tcPr>
            <w:tcW w:w="993" w:type="dxa"/>
            <w:vMerge/>
          </w:tcPr>
          <w:p w:rsidR="00FC785A" w:rsidRPr="00740C08" w:rsidRDefault="00FC785A" w:rsidP="0069545C">
            <w:pPr>
              <w:spacing w:line="560" w:lineRule="exact"/>
              <w:outlineLvl w:val="0"/>
              <w:rPr>
                <w:rFonts w:ascii="仿宋_GB2312" w:eastAsia="仿宋_GB2312" w:hAnsi="仿宋_GB2312"/>
                <w:sz w:val="28"/>
                <w:szCs w:val="28"/>
              </w:rPr>
            </w:pPr>
          </w:p>
        </w:tc>
        <w:tc>
          <w:tcPr>
            <w:tcW w:w="1417" w:type="dxa"/>
          </w:tcPr>
          <w:p w:rsidR="00FC785A" w:rsidRPr="00740C08" w:rsidRDefault="00FC785A" w:rsidP="0069545C">
            <w:pPr>
              <w:spacing w:line="560" w:lineRule="exact"/>
              <w:outlineLvl w:val="0"/>
              <w:rPr>
                <w:rFonts w:ascii="仿宋_GB2312" w:eastAsia="仿宋_GB2312" w:hAnsi="仿宋_GB2312"/>
                <w:sz w:val="28"/>
                <w:szCs w:val="28"/>
              </w:rPr>
            </w:pPr>
            <w:r w:rsidRPr="00740C08">
              <w:rPr>
                <w:rFonts w:ascii="仿宋_GB2312" w:eastAsia="仿宋_GB2312" w:hAnsi="仿宋_GB2312" w:hint="eastAsia"/>
                <w:sz w:val="28"/>
                <w:szCs w:val="28"/>
              </w:rPr>
              <w:t>B2</w:t>
            </w:r>
          </w:p>
        </w:tc>
        <w:tc>
          <w:tcPr>
            <w:tcW w:w="1418" w:type="dxa"/>
          </w:tcPr>
          <w:p w:rsidR="00FC785A" w:rsidRPr="00740C08" w:rsidRDefault="00FC785A" w:rsidP="0069545C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28"/>
                <w:szCs w:val="28"/>
              </w:rPr>
            </w:pPr>
            <w:r>
              <w:rPr>
                <w:rFonts w:ascii="仿宋_GB2312" w:eastAsia="仿宋_GB2312" w:hAnsi="仿宋_GB2312" w:hint="eastAsia"/>
                <w:sz w:val="28"/>
                <w:szCs w:val="28"/>
              </w:rPr>
              <w:t>2017</w:t>
            </w:r>
            <w:r w:rsidRPr="00740C08">
              <w:rPr>
                <w:rFonts w:ascii="仿宋_GB2312" w:eastAsia="仿宋_GB2312" w:hAnsi="仿宋_GB2312" w:hint="eastAsia"/>
                <w:sz w:val="28"/>
                <w:szCs w:val="28"/>
              </w:rPr>
              <w:t>.</w:t>
            </w:r>
            <w:r>
              <w:rPr>
                <w:rFonts w:ascii="仿宋_GB2312" w:eastAsia="仿宋_GB2312" w:hAnsi="仿宋_GB2312" w:hint="eastAsia"/>
                <w:sz w:val="28"/>
                <w:szCs w:val="28"/>
              </w:rPr>
              <w:t>5</w:t>
            </w:r>
            <w:r w:rsidRPr="00740C08">
              <w:rPr>
                <w:rFonts w:ascii="仿宋_GB2312" w:eastAsia="仿宋_GB2312" w:hAnsi="仿宋_GB2312" w:hint="eastAsia"/>
                <w:sz w:val="28"/>
                <w:szCs w:val="28"/>
              </w:rPr>
              <w:t>月上旬</w:t>
            </w:r>
          </w:p>
        </w:tc>
        <w:tc>
          <w:tcPr>
            <w:tcW w:w="5637" w:type="dxa"/>
          </w:tcPr>
          <w:p w:rsidR="00FC785A" w:rsidRPr="00740C08" w:rsidRDefault="00FC785A" w:rsidP="0069545C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28"/>
                <w:szCs w:val="28"/>
              </w:rPr>
            </w:pPr>
            <w:r w:rsidRPr="00740C08">
              <w:rPr>
                <w:rFonts w:ascii="仿宋_GB2312" w:eastAsia="仿宋_GB2312" w:hAnsi="仿宋_GB2312" w:hint="eastAsia"/>
                <w:sz w:val="28"/>
                <w:szCs w:val="28"/>
              </w:rPr>
              <w:t>1. 发布测试版B2，开发人员内部测试</w:t>
            </w:r>
          </w:p>
        </w:tc>
        <w:tc>
          <w:tcPr>
            <w:tcW w:w="1592" w:type="dxa"/>
          </w:tcPr>
          <w:p w:rsidR="00FC785A" w:rsidRPr="00740C08" w:rsidRDefault="00FC785A" w:rsidP="0069545C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28"/>
                <w:szCs w:val="28"/>
              </w:rPr>
            </w:pPr>
          </w:p>
        </w:tc>
      </w:tr>
      <w:tr w:rsidR="00FC785A" w:rsidTr="00740C08">
        <w:tc>
          <w:tcPr>
            <w:tcW w:w="993" w:type="dxa"/>
            <w:vMerge/>
          </w:tcPr>
          <w:p w:rsidR="00FC785A" w:rsidRPr="00740C08" w:rsidRDefault="00FC785A" w:rsidP="0069545C">
            <w:pPr>
              <w:spacing w:line="560" w:lineRule="exact"/>
              <w:outlineLvl w:val="0"/>
              <w:rPr>
                <w:rFonts w:ascii="仿宋_GB2312" w:eastAsia="仿宋_GB2312" w:hAnsi="仿宋_GB2312"/>
                <w:sz w:val="28"/>
                <w:szCs w:val="28"/>
              </w:rPr>
            </w:pPr>
          </w:p>
        </w:tc>
        <w:tc>
          <w:tcPr>
            <w:tcW w:w="1417" w:type="dxa"/>
          </w:tcPr>
          <w:p w:rsidR="00FC785A" w:rsidRPr="00740C08" w:rsidRDefault="00FC785A" w:rsidP="0069545C">
            <w:pPr>
              <w:spacing w:line="560" w:lineRule="exact"/>
              <w:outlineLvl w:val="0"/>
              <w:rPr>
                <w:rFonts w:ascii="仿宋_GB2312" w:eastAsia="仿宋_GB2312" w:hAnsi="仿宋_GB2312"/>
                <w:sz w:val="28"/>
                <w:szCs w:val="28"/>
              </w:rPr>
            </w:pPr>
            <w:r w:rsidRPr="00740C08">
              <w:rPr>
                <w:rFonts w:ascii="仿宋_GB2312" w:eastAsia="仿宋_GB2312" w:hAnsi="仿宋_GB2312" w:hint="eastAsia"/>
                <w:sz w:val="28"/>
                <w:szCs w:val="28"/>
              </w:rPr>
              <w:t>B3</w:t>
            </w:r>
          </w:p>
        </w:tc>
        <w:tc>
          <w:tcPr>
            <w:tcW w:w="1418" w:type="dxa"/>
          </w:tcPr>
          <w:p w:rsidR="00FC785A" w:rsidRPr="00740C08" w:rsidRDefault="00FC785A" w:rsidP="0069545C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28"/>
                <w:szCs w:val="28"/>
              </w:rPr>
            </w:pPr>
            <w:r>
              <w:rPr>
                <w:rFonts w:ascii="仿宋_GB2312" w:eastAsia="仿宋_GB2312" w:hAnsi="仿宋_GB2312" w:hint="eastAsia"/>
                <w:sz w:val="28"/>
                <w:szCs w:val="28"/>
              </w:rPr>
              <w:t>2017</w:t>
            </w:r>
            <w:r w:rsidRPr="00740C08">
              <w:rPr>
                <w:rFonts w:ascii="仿宋_GB2312" w:eastAsia="仿宋_GB2312" w:hAnsi="仿宋_GB2312" w:hint="eastAsia"/>
                <w:sz w:val="28"/>
                <w:szCs w:val="28"/>
              </w:rPr>
              <w:t>.</w:t>
            </w:r>
            <w:r>
              <w:rPr>
                <w:rFonts w:ascii="仿宋_GB2312" w:eastAsia="仿宋_GB2312" w:hAnsi="仿宋_GB2312" w:hint="eastAsia"/>
                <w:sz w:val="28"/>
                <w:szCs w:val="28"/>
              </w:rPr>
              <w:t>5</w:t>
            </w:r>
            <w:r w:rsidRPr="00740C08">
              <w:rPr>
                <w:rFonts w:ascii="仿宋_GB2312" w:eastAsia="仿宋_GB2312" w:hAnsi="仿宋_GB2312" w:hint="eastAsia"/>
                <w:sz w:val="28"/>
                <w:szCs w:val="28"/>
              </w:rPr>
              <w:t>月下旬</w:t>
            </w:r>
          </w:p>
        </w:tc>
        <w:tc>
          <w:tcPr>
            <w:tcW w:w="5637" w:type="dxa"/>
          </w:tcPr>
          <w:p w:rsidR="00FC785A" w:rsidRPr="00740C08" w:rsidRDefault="00FC785A" w:rsidP="0069545C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28"/>
                <w:szCs w:val="28"/>
              </w:rPr>
            </w:pPr>
            <w:r w:rsidRPr="00740C08">
              <w:rPr>
                <w:rFonts w:ascii="仿宋_GB2312" w:eastAsia="仿宋_GB2312" w:hAnsi="仿宋_GB2312" w:hint="eastAsia"/>
                <w:sz w:val="28"/>
                <w:szCs w:val="28"/>
              </w:rPr>
              <w:t>1. 发布测试版B3，开发人员内部测试</w:t>
            </w:r>
          </w:p>
        </w:tc>
        <w:tc>
          <w:tcPr>
            <w:tcW w:w="1592" w:type="dxa"/>
          </w:tcPr>
          <w:p w:rsidR="00FC785A" w:rsidRPr="00740C08" w:rsidRDefault="00FC785A" w:rsidP="0069545C">
            <w:pPr>
              <w:spacing w:line="560" w:lineRule="exact"/>
              <w:outlineLvl w:val="0"/>
              <w:rPr>
                <w:rFonts w:ascii="仿宋_GB2312" w:eastAsia="仿宋_GB2312" w:hAnsi="仿宋_GB2312"/>
                <w:sz w:val="28"/>
                <w:szCs w:val="28"/>
              </w:rPr>
            </w:pPr>
          </w:p>
        </w:tc>
      </w:tr>
      <w:tr w:rsidR="00FC785A" w:rsidTr="00740C08">
        <w:tc>
          <w:tcPr>
            <w:tcW w:w="993" w:type="dxa"/>
            <w:vMerge/>
          </w:tcPr>
          <w:p w:rsidR="00FC785A" w:rsidRPr="00740C08" w:rsidRDefault="00FC785A" w:rsidP="0069545C">
            <w:pPr>
              <w:spacing w:line="560" w:lineRule="exact"/>
              <w:outlineLvl w:val="0"/>
              <w:rPr>
                <w:rFonts w:ascii="仿宋_GB2312" w:eastAsia="仿宋_GB2312" w:hAnsi="仿宋_GB2312"/>
                <w:sz w:val="28"/>
                <w:szCs w:val="28"/>
              </w:rPr>
            </w:pPr>
          </w:p>
        </w:tc>
        <w:tc>
          <w:tcPr>
            <w:tcW w:w="1417" w:type="dxa"/>
          </w:tcPr>
          <w:p w:rsidR="00FC785A" w:rsidRPr="00740C08" w:rsidRDefault="00FC785A" w:rsidP="0069545C">
            <w:pPr>
              <w:spacing w:line="560" w:lineRule="exact"/>
              <w:outlineLvl w:val="0"/>
              <w:rPr>
                <w:rFonts w:ascii="仿宋_GB2312" w:eastAsia="仿宋_GB2312" w:hAnsi="仿宋_GB2312"/>
                <w:sz w:val="28"/>
                <w:szCs w:val="28"/>
              </w:rPr>
            </w:pPr>
            <w:r w:rsidRPr="00740C08">
              <w:rPr>
                <w:rFonts w:ascii="仿宋_GB2312" w:eastAsia="仿宋_GB2312" w:hAnsi="仿宋_GB2312" w:hint="eastAsia"/>
                <w:sz w:val="28"/>
                <w:szCs w:val="28"/>
              </w:rPr>
              <w:t>RC</w:t>
            </w:r>
          </w:p>
        </w:tc>
        <w:tc>
          <w:tcPr>
            <w:tcW w:w="1418" w:type="dxa"/>
          </w:tcPr>
          <w:p w:rsidR="00FC785A" w:rsidRPr="00740C08" w:rsidRDefault="00FC785A" w:rsidP="0069545C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28"/>
                <w:szCs w:val="28"/>
              </w:rPr>
            </w:pPr>
            <w:r>
              <w:rPr>
                <w:rFonts w:ascii="仿宋_GB2312" w:eastAsia="仿宋_GB2312" w:hAnsi="仿宋_GB2312" w:hint="eastAsia"/>
                <w:sz w:val="28"/>
                <w:szCs w:val="28"/>
              </w:rPr>
              <w:t>2017</w:t>
            </w:r>
            <w:r w:rsidRPr="00740C08">
              <w:rPr>
                <w:rFonts w:ascii="仿宋_GB2312" w:eastAsia="仿宋_GB2312" w:hAnsi="仿宋_GB2312" w:hint="eastAsia"/>
                <w:sz w:val="28"/>
                <w:szCs w:val="28"/>
              </w:rPr>
              <w:t>.</w:t>
            </w:r>
            <w:r>
              <w:rPr>
                <w:rFonts w:ascii="仿宋_GB2312" w:eastAsia="仿宋_GB2312" w:hAnsi="仿宋_GB2312" w:hint="eastAsia"/>
                <w:sz w:val="28"/>
                <w:szCs w:val="28"/>
              </w:rPr>
              <w:t>6月</w:t>
            </w:r>
          </w:p>
        </w:tc>
        <w:tc>
          <w:tcPr>
            <w:tcW w:w="5637" w:type="dxa"/>
          </w:tcPr>
          <w:p w:rsidR="00FC785A" w:rsidRPr="00740C08" w:rsidRDefault="00FC785A" w:rsidP="0069545C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28"/>
                <w:szCs w:val="28"/>
              </w:rPr>
            </w:pPr>
            <w:r w:rsidRPr="00740C08">
              <w:rPr>
                <w:rFonts w:ascii="仿宋_GB2312" w:eastAsia="仿宋_GB2312" w:hAnsi="仿宋_GB2312" w:hint="eastAsia"/>
                <w:sz w:val="28"/>
                <w:szCs w:val="28"/>
              </w:rPr>
              <w:t>1. 发布Release Candidate版本，部署到客户服务器，由用户试运行测试</w:t>
            </w:r>
          </w:p>
        </w:tc>
        <w:tc>
          <w:tcPr>
            <w:tcW w:w="1592" w:type="dxa"/>
          </w:tcPr>
          <w:p w:rsidR="00FC785A" w:rsidRPr="00740C08" w:rsidRDefault="00FC785A" w:rsidP="0069545C">
            <w:pPr>
              <w:spacing w:line="560" w:lineRule="exact"/>
              <w:outlineLvl w:val="0"/>
              <w:rPr>
                <w:rFonts w:ascii="仿宋_GB2312" w:eastAsia="仿宋_GB2312" w:hAnsi="仿宋_GB2312"/>
                <w:sz w:val="28"/>
                <w:szCs w:val="28"/>
              </w:rPr>
            </w:pPr>
          </w:p>
        </w:tc>
      </w:tr>
      <w:tr w:rsidR="00FC785A" w:rsidTr="00740C08">
        <w:tc>
          <w:tcPr>
            <w:tcW w:w="993" w:type="dxa"/>
            <w:vMerge/>
          </w:tcPr>
          <w:p w:rsidR="00FC785A" w:rsidRPr="00740C08" w:rsidRDefault="00FC785A" w:rsidP="0069545C">
            <w:pPr>
              <w:spacing w:line="560" w:lineRule="exact"/>
              <w:outlineLvl w:val="0"/>
              <w:rPr>
                <w:rFonts w:ascii="仿宋_GB2312" w:eastAsia="仿宋_GB2312" w:hAnsi="仿宋_GB2312"/>
                <w:sz w:val="28"/>
                <w:szCs w:val="28"/>
              </w:rPr>
            </w:pPr>
          </w:p>
        </w:tc>
        <w:tc>
          <w:tcPr>
            <w:tcW w:w="1417" w:type="dxa"/>
          </w:tcPr>
          <w:p w:rsidR="00FC785A" w:rsidRPr="00740C08" w:rsidRDefault="00FC785A" w:rsidP="0069545C">
            <w:pPr>
              <w:spacing w:line="560" w:lineRule="exact"/>
              <w:outlineLvl w:val="0"/>
              <w:rPr>
                <w:rFonts w:ascii="仿宋_GB2312" w:eastAsia="仿宋_GB2312" w:hAnsi="仿宋_GB2312"/>
                <w:sz w:val="28"/>
                <w:szCs w:val="28"/>
              </w:rPr>
            </w:pPr>
            <w:r w:rsidRPr="00740C08">
              <w:rPr>
                <w:rFonts w:ascii="仿宋_GB2312" w:eastAsia="仿宋_GB2312" w:hAnsi="仿宋_GB2312" w:hint="eastAsia"/>
                <w:sz w:val="28"/>
                <w:szCs w:val="28"/>
              </w:rPr>
              <w:t>系统实施</w:t>
            </w:r>
          </w:p>
        </w:tc>
        <w:tc>
          <w:tcPr>
            <w:tcW w:w="1418" w:type="dxa"/>
          </w:tcPr>
          <w:p w:rsidR="00FC785A" w:rsidRPr="00740C08" w:rsidRDefault="00FC785A" w:rsidP="0069545C">
            <w:pPr>
              <w:spacing w:line="560" w:lineRule="exact"/>
              <w:outlineLvl w:val="0"/>
              <w:rPr>
                <w:rFonts w:ascii="仿宋_GB2312" w:eastAsia="仿宋_GB2312" w:hAnsi="仿宋_GB2312"/>
                <w:sz w:val="28"/>
                <w:szCs w:val="28"/>
              </w:rPr>
            </w:pPr>
            <w:r>
              <w:rPr>
                <w:rFonts w:ascii="仿宋_GB2312" w:eastAsia="仿宋_GB2312" w:hAnsi="仿宋_GB2312" w:hint="eastAsia"/>
                <w:sz w:val="28"/>
                <w:szCs w:val="28"/>
              </w:rPr>
              <w:t>2017.7月</w:t>
            </w:r>
          </w:p>
        </w:tc>
        <w:tc>
          <w:tcPr>
            <w:tcW w:w="5637" w:type="dxa"/>
          </w:tcPr>
          <w:p w:rsidR="00FC785A" w:rsidRPr="00740C08" w:rsidRDefault="00FC785A" w:rsidP="0069545C">
            <w:pPr>
              <w:spacing w:line="560" w:lineRule="exact"/>
              <w:outlineLvl w:val="0"/>
              <w:rPr>
                <w:rFonts w:ascii="仿宋_GB2312" w:eastAsia="仿宋_GB2312" w:hAnsi="仿宋_GB2312"/>
                <w:sz w:val="28"/>
                <w:szCs w:val="28"/>
              </w:rPr>
            </w:pPr>
            <w:r w:rsidRPr="00740C08">
              <w:rPr>
                <w:rFonts w:ascii="仿宋_GB2312" w:eastAsia="仿宋_GB2312" w:hAnsi="仿宋_GB2312" w:hint="eastAsia"/>
                <w:sz w:val="28"/>
                <w:szCs w:val="28"/>
              </w:rPr>
              <w:t>1. 正式上线实施</w:t>
            </w:r>
          </w:p>
        </w:tc>
        <w:tc>
          <w:tcPr>
            <w:tcW w:w="1592" w:type="dxa"/>
          </w:tcPr>
          <w:p w:rsidR="00FC785A" w:rsidRPr="00740C08" w:rsidRDefault="00FC785A" w:rsidP="0069545C">
            <w:pPr>
              <w:spacing w:line="560" w:lineRule="exact"/>
              <w:outlineLvl w:val="0"/>
              <w:rPr>
                <w:rFonts w:ascii="仿宋_GB2312" w:eastAsia="仿宋_GB2312" w:hAnsi="仿宋_GB2312"/>
                <w:sz w:val="28"/>
                <w:szCs w:val="28"/>
              </w:rPr>
            </w:pPr>
          </w:p>
        </w:tc>
      </w:tr>
      <w:tr w:rsidR="00D812FC" w:rsidTr="00740C08">
        <w:tc>
          <w:tcPr>
            <w:tcW w:w="993" w:type="dxa"/>
          </w:tcPr>
          <w:p w:rsidR="00D812FC" w:rsidRPr="00740C08" w:rsidRDefault="00D812FC" w:rsidP="0069545C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28"/>
                <w:szCs w:val="28"/>
              </w:rPr>
            </w:pPr>
          </w:p>
        </w:tc>
        <w:tc>
          <w:tcPr>
            <w:tcW w:w="1417" w:type="dxa"/>
          </w:tcPr>
          <w:p w:rsidR="00D812FC" w:rsidRPr="00740C08" w:rsidRDefault="00D812FC" w:rsidP="0069545C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 w:rsidR="00D812FC" w:rsidRPr="00740C08" w:rsidRDefault="00D812FC" w:rsidP="0069545C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28"/>
                <w:szCs w:val="28"/>
              </w:rPr>
            </w:pPr>
          </w:p>
        </w:tc>
        <w:tc>
          <w:tcPr>
            <w:tcW w:w="5637" w:type="dxa"/>
          </w:tcPr>
          <w:p w:rsidR="00D812FC" w:rsidRPr="00740C08" w:rsidRDefault="00D812FC" w:rsidP="0069545C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28"/>
                <w:szCs w:val="28"/>
              </w:rPr>
            </w:pPr>
          </w:p>
        </w:tc>
        <w:tc>
          <w:tcPr>
            <w:tcW w:w="1592" w:type="dxa"/>
          </w:tcPr>
          <w:p w:rsidR="00D812FC" w:rsidRPr="00740C08" w:rsidRDefault="00D812FC" w:rsidP="0069545C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28"/>
                <w:szCs w:val="28"/>
              </w:rPr>
            </w:pPr>
          </w:p>
        </w:tc>
      </w:tr>
    </w:tbl>
    <w:p w:rsidR="001B30D5" w:rsidRPr="009A5239" w:rsidRDefault="001B30D5" w:rsidP="002652AA">
      <w:pPr>
        <w:spacing w:line="560" w:lineRule="exact"/>
        <w:ind w:firstLine="630"/>
        <w:outlineLvl w:val="0"/>
      </w:pPr>
    </w:p>
    <w:sectPr w:rsidR="001B30D5" w:rsidRPr="009A5239" w:rsidSect="0061273B">
      <w:footerReference w:type="default" r:id="rId8"/>
      <w:pgSz w:w="11906" w:h="16838"/>
      <w:pgMar w:top="1440" w:right="1247" w:bottom="1247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0708" w:rsidRDefault="003A0708" w:rsidP="009A5239">
      <w:r>
        <w:separator/>
      </w:r>
    </w:p>
  </w:endnote>
  <w:endnote w:type="continuationSeparator" w:id="0">
    <w:p w:rsidR="003A0708" w:rsidRDefault="003A0708" w:rsidP="009A52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文鼎CS中宋">
    <w:altName w:val="宋体"/>
    <w:charset w:val="86"/>
    <w:family w:val="modern"/>
    <w:pitch w:val="default"/>
    <w:sig w:usb0="00000001" w:usb1="080E0000" w:usb2="00000010" w:usb3="00000000" w:csb0="00040000" w:csb1="00000000"/>
  </w:font>
  <w:font w:name="楷体_GB2312">
    <w:charset w:val="86"/>
    <w:family w:val="modern"/>
    <w:pitch w:val="default"/>
    <w:sig w:usb0="00000001" w:usb1="080E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0906295"/>
      <w:docPartObj>
        <w:docPartGallery w:val="Page Numbers (Bottom of Page)"/>
        <w:docPartUnique/>
      </w:docPartObj>
    </w:sdtPr>
    <w:sdtEndPr/>
    <w:sdtContent>
      <w:p w:rsidR="00FF7031" w:rsidRDefault="00954F38">
        <w:pPr>
          <w:pStyle w:val="a4"/>
          <w:jc w:val="center"/>
        </w:pPr>
        <w:r>
          <w:fldChar w:fldCharType="begin"/>
        </w:r>
        <w:r w:rsidR="00FF7031">
          <w:instrText xml:space="preserve"> PAGE   \* MERGEFORMAT </w:instrText>
        </w:r>
        <w:r>
          <w:fldChar w:fldCharType="separate"/>
        </w:r>
        <w:r w:rsidR="002A622F" w:rsidRPr="002A622F">
          <w:rPr>
            <w:noProof/>
            <w:lang w:val="zh-CN"/>
          </w:rPr>
          <w:t>5</w:t>
        </w:r>
        <w:r>
          <w:rPr>
            <w:noProof/>
            <w:lang w:val="zh-CN"/>
          </w:rPr>
          <w:fldChar w:fldCharType="end"/>
        </w:r>
      </w:p>
    </w:sdtContent>
  </w:sdt>
  <w:p w:rsidR="00FF7031" w:rsidRDefault="00FF7031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0708" w:rsidRDefault="003A0708" w:rsidP="009A5239">
      <w:r>
        <w:separator/>
      </w:r>
    </w:p>
  </w:footnote>
  <w:footnote w:type="continuationSeparator" w:id="0">
    <w:p w:rsidR="003A0708" w:rsidRDefault="003A0708" w:rsidP="009A52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9"/>
    <w:multiLevelType w:val="singleLevel"/>
    <w:tmpl w:val="00000009"/>
    <w:lvl w:ilvl="0">
      <w:start w:val="4"/>
      <w:numFmt w:val="decimal"/>
      <w:suff w:val="nothing"/>
      <w:lvlText w:val="%1、"/>
      <w:lvlJc w:val="left"/>
      <w:pPr>
        <w:ind w:left="0" w:firstLine="0"/>
      </w:pPr>
    </w:lvl>
  </w:abstractNum>
  <w:abstractNum w:abstractNumId="1">
    <w:nsid w:val="0000000A"/>
    <w:multiLevelType w:val="singleLevel"/>
    <w:tmpl w:val="0000000A"/>
    <w:lvl w:ilvl="0">
      <w:start w:val="1"/>
      <w:numFmt w:val="decimal"/>
      <w:suff w:val="nothing"/>
      <w:lvlText w:val="%1、"/>
      <w:lvlJc w:val="left"/>
      <w:pPr>
        <w:ind w:left="0" w:firstLine="0"/>
      </w:pPr>
    </w:lvl>
  </w:abstractNum>
  <w:abstractNum w:abstractNumId="2">
    <w:nsid w:val="00000010"/>
    <w:multiLevelType w:val="singleLevel"/>
    <w:tmpl w:val="00000010"/>
    <w:lvl w:ilvl="0">
      <w:start w:val="1"/>
      <w:numFmt w:val="decimal"/>
      <w:lvlText w:val="%1)"/>
      <w:lvlJc w:val="left"/>
      <w:pPr>
        <w:tabs>
          <w:tab w:val="num" w:pos="845"/>
        </w:tabs>
        <w:ind w:left="425" w:hanging="425"/>
      </w:pPr>
      <w:rPr>
        <w:rFonts w:hint="default"/>
      </w:rPr>
    </w:lvl>
  </w:abstractNum>
  <w:abstractNum w:abstractNumId="3">
    <w:nsid w:val="0A2E2EB0"/>
    <w:multiLevelType w:val="hybridMultilevel"/>
    <w:tmpl w:val="2C88E5FE"/>
    <w:lvl w:ilvl="0" w:tplc="7BC00E68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189D72E1"/>
    <w:multiLevelType w:val="hybridMultilevel"/>
    <w:tmpl w:val="B20293D8"/>
    <w:lvl w:ilvl="0" w:tplc="5C34C164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2244397C"/>
    <w:multiLevelType w:val="hybridMultilevel"/>
    <w:tmpl w:val="419683CA"/>
    <w:lvl w:ilvl="0" w:tplc="80FCE72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CBC0CA4"/>
    <w:multiLevelType w:val="hybridMultilevel"/>
    <w:tmpl w:val="6C84604C"/>
    <w:lvl w:ilvl="0" w:tplc="D23E0E14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CDB3F64"/>
    <w:multiLevelType w:val="hybridMultilevel"/>
    <w:tmpl w:val="F232285A"/>
    <w:lvl w:ilvl="0" w:tplc="9D3A35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  <w:lvlOverride w:ilvl="0">
      <w:startOverride w:val="1"/>
    </w:lvlOverride>
  </w:num>
  <w:num w:numId="2">
    <w:abstractNumId w:val="0"/>
    <w:lvlOverride w:ilvl="0">
      <w:startOverride w:val="4"/>
    </w:lvlOverride>
  </w:num>
  <w:num w:numId="3">
    <w:abstractNumId w:val="7"/>
  </w:num>
  <w:num w:numId="4">
    <w:abstractNumId w:val="2"/>
  </w:num>
  <w:num w:numId="5">
    <w:abstractNumId w:val="5"/>
  </w:num>
  <w:num w:numId="6">
    <w:abstractNumId w:val="4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14AE8"/>
    <w:rsid w:val="000100BF"/>
    <w:rsid w:val="00011899"/>
    <w:rsid w:val="000119D4"/>
    <w:rsid w:val="000131B3"/>
    <w:rsid w:val="000146CA"/>
    <w:rsid w:val="000146FE"/>
    <w:rsid w:val="0002141A"/>
    <w:rsid w:val="00025212"/>
    <w:rsid w:val="00025CA7"/>
    <w:rsid w:val="0002636C"/>
    <w:rsid w:val="00030693"/>
    <w:rsid w:val="00032EF4"/>
    <w:rsid w:val="000379C5"/>
    <w:rsid w:val="00045C98"/>
    <w:rsid w:val="000460E3"/>
    <w:rsid w:val="0004716F"/>
    <w:rsid w:val="00050E29"/>
    <w:rsid w:val="000555B4"/>
    <w:rsid w:val="00055B50"/>
    <w:rsid w:val="00057E6B"/>
    <w:rsid w:val="00063A12"/>
    <w:rsid w:val="000640A7"/>
    <w:rsid w:val="000650A1"/>
    <w:rsid w:val="00065FFF"/>
    <w:rsid w:val="00067255"/>
    <w:rsid w:val="00070367"/>
    <w:rsid w:val="0007039A"/>
    <w:rsid w:val="00070E5D"/>
    <w:rsid w:val="00073FF9"/>
    <w:rsid w:val="0007616F"/>
    <w:rsid w:val="00077704"/>
    <w:rsid w:val="00082F2E"/>
    <w:rsid w:val="00084D30"/>
    <w:rsid w:val="000864D6"/>
    <w:rsid w:val="00087C48"/>
    <w:rsid w:val="000908BB"/>
    <w:rsid w:val="000908EC"/>
    <w:rsid w:val="00090B35"/>
    <w:rsid w:val="000929C2"/>
    <w:rsid w:val="00095ADE"/>
    <w:rsid w:val="00096329"/>
    <w:rsid w:val="000A1651"/>
    <w:rsid w:val="000A4817"/>
    <w:rsid w:val="000A7620"/>
    <w:rsid w:val="000A7B44"/>
    <w:rsid w:val="000B07A4"/>
    <w:rsid w:val="000B40FB"/>
    <w:rsid w:val="000B44C3"/>
    <w:rsid w:val="000B4F9D"/>
    <w:rsid w:val="000B6753"/>
    <w:rsid w:val="000B795E"/>
    <w:rsid w:val="000C53EC"/>
    <w:rsid w:val="000D1AC0"/>
    <w:rsid w:val="000D49BB"/>
    <w:rsid w:val="000D52C3"/>
    <w:rsid w:val="000E5560"/>
    <w:rsid w:val="000E5E86"/>
    <w:rsid w:val="000E7844"/>
    <w:rsid w:val="000E7A6B"/>
    <w:rsid w:val="000F234C"/>
    <w:rsid w:val="00101A1D"/>
    <w:rsid w:val="00101A42"/>
    <w:rsid w:val="00107E1F"/>
    <w:rsid w:val="001100E6"/>
    <w:rsid w:val="00110D01"/>
    <w:rsid w:val="00111C31"/>
    <w:rsid w:val="00114C7A"/>
    <w:rsid w:val="00117E79"/>
    <w:rsid w:val="001218F9"/>
    <w:rsid w:val="00123765"/>
    <w:rsid w:val="00123DD6"/>
    <w:rsid w:val="00124E47"/>
    <w:rsid w:val="00131CEB"/>
    <w:rsid w:val="001327A9"/>
    <w:rsid w:val="00133B2B"/>
    <w:rsid w:val="00134147"/>
    <w:rsid w:val="00135268"/>
    <w:rsid w:val="00135874"/>
    <w:rsid w:val="00137E83"/>
    <w:rsid w:val="0014230B"/>
    <w:rsid w:val="001521D1"/>
    <w:rsid w:val="00155E7B"/>
    <w:rsid w:val="00156F82"/>
    <w:rsid w:val="00163252"/>
    <w:rsid w:val="00171081"/>
    <w:rsid w:val="00175961"/>
    <w:rsid w:val="00180935"/>
    <w:rsid w:val="00180A51"/>
    <w:rsid w:val="001819F6"/>
    <w:rsid w:val="00184DDC"/>
    <w:rsid w:val="001871D1"/>
    <w:rsid w:val="0019128F"/>
    <w:rsid w:val="00192E97"/>
    <w:rsid w:val="00193184"/>
    <w:rsid w:val="001953E7"/>
    <w:rsid w:val="001962DD"/>
    <w:rsid w:val="001A36D0"/>
    <w:rsid w:val="001A41EA"/>
    <w:rsid w:val="001A7C13"/>
    <w:rsid w:val="001B0E26"/>
    <w:rsid w:val="001B30D5"/>
    <w:rsid w:val="001B3CFE"/>
    <w:rsid w:val="001B609A"/>
    <w:rsid w:val="001C0548"/>
    <w:rsid w:val="001C46C6"/>
    <w:rsid w:val="001D0D4E"/>
    <w:rsid w:val="001D22D4"/>
    <w:rsid w:val="001D5719"/>
    <w:rsid w:val="001E1744"/>
    <w:rsid w:val="001E579B"/>
    <w:rsid w:val="001E6205"/>
    <w:rsid w:val="001E6D6C"/>
    <w:rsid w:val="001F181F"/>
    <w:rsid w:val="001F22E5"/>
    <w:rsid w:val="001F2555"/>
    <w:rsid w:val="001F31EE"/>
    <w:rsid w:val="001F4057"/>
    <w:rsid w:val="001F4892"/>
    <w:rsid w:val="001F5BBF"/>
    <w:rsid w:val="001F77A7"/>
    <w:rsid w:val="00200558"/>
    <w:rsid w:val="002017E0"/>
    <w:rsid w:val="00202149"/>
    <w:rsid w:val="0020322A"/>
    <w:rsid w:val="00204366"/>
    <w:rsid w:val="00204D7D"/>
    <w:rsid w:val="00213811"/>
    <w:rsid w:val="00216209"/>
    <w:rsid w:val="00234027"/>
    <w:rsid w:val="00235EC8"/>
    <w:rsid w:val="002366A8"/>
    <w:rsid w:val="00240C4B"/>
    <w:rsid w:val="002423A4"/>
    <w:rsid w:val="00246429"/>
    <w:rsid w:val="00251128"/>
    <w:rsid w:val="002520AB"/>
    <w:rsid w:val="002537B5"/>
    <w:rsid w:val="00253F04"/>
    <w:rsid w:val="00257E9A"/>
    <w:rsid w:val="002601A6"/>
    <w:rsid w:val="002652AA"/>
    <w:rsid w:val="00266193"/>
    <w:rsid w:val="00267E6B"/>
    <w:rsid w:val="00270A7D"/>
    <w:rsid w:val="002732C9"/>
    <w:rsid w:val="002749C5"/>
    <w:rsid w:val="00281E70"/>
    <w:rsid w:val="002821A3"/>
    <w:rsid w:val="002860C4"/>
    <w:rsid w:val="00290947"/>
    <w:rsid w:val="002929C2"/>
    <w:rsid w:val="0029323E"/>
    <w:rsid w:val="0029334A"/>
    <w:rsid w:val="002936B5"/>
    <w:rsid w:val="002955B0"/>
    <w:rsid w:val="002963E1"/>
    <w:rsid w:val="00297350"/>
    <w:rsid w:val="002A144B"/>
    <w:rsid w:val="002A1A21"/>
    <w:rsid w:val="002A1A4C"/>
    <w:rsid w:val="002A1B28"/>
    <w:rsid w:val="002A4E08"/>
    <w:rsid w:val="002A6082"/>
    <w:rsid w:val="002A622F"/>
    <w:rsid w:val="002B239C"/>
    <w:rsid w:val="002B3D25"/>
    <w:rsid w:val="002B3DED"/>
    <w:rsid w:val="002B4BC4"/>
    <w:rsid w:val="002B6028"/>
    <w:rsid w:val="002C50A5"/>
    <w:rsid w:val="002C57A3"/>
    <w:rsid w:val="002C5CD0"/>
    <w:rsid w:val="002D14C3"/>
    <w:rsid w:val="002D1AD8"/>
    <w:rsid w:val="002E033C"/>
    <w:rsid w:val="002E37F3"/>
    <w:rsid w:val="002E77FA"/>
    <w:rsid w:val="002F0B25"/>
    <w:rsid w:val="002F3287"/>
    <w:rsid w:val="002F689A"/>
    <w:rsid w:val="002F6B98"/>
    <w:rsid w:val="00303868"/>
    <w:rsid w:val="0030430A"/>
    <w:rsid w:val="00306B2B"/>
    <w:rsid w:val="003077CD"/>
    <w:rsid w:val="00307876"/>
    <w:rsid w:val="003115DE"/>
    <w:rsid w:val="00315125"/>
    <w:rsid w:val="00315751"/>
    <w:rsid w:val="003167EA"/>
    <w:rsid w:val="00316BF0"/>
    <w:rsid w:val="0032242E"/>
    <w:rsid w:val="0032436D"/>
    <w:rsid w:val="003257F5"/>
    <w:rsid w:val="0032729E"/>
    <w:rsid w:val="00330063"/>
    <w:rsid w:val="003306FB"/>
    <w:rsid w:val="003324A9"/>
    <w:rsid w:val="00332539"/>
    <w:rsid w:val="00332A81"/>
    <w:rsid w:val="00332AE7"/>
    <w:rsid w:val="00332EF8"/>
    <w:rsid w:val="00333D76"/>
    <w:rsid w:val="00337FE1"/>
    <w:rsid w:val="00341412"/>
    <w:rsid w:val="003415B6"/>
    <w:rsid w:val="003416CB"/>
    <w:rsid w:val="003428B0"/>
    <w:rsid w:val="00346261"/>
    <w:rsid w:val="003508AE"/>
    <w:rsid w:val="00353C49"/>
    <w:rsid w:val="00354F4B"/>
    <w:rsid w:val="003551CC"/>
    <w:rsid w:val="00371484"/>
    <w:rsid w:val="00372E30"/>
    <w:rsid w:val="003773FF"/>
    <w:rsid w:val="00377CE7"/>
    <w:rsid w:val="003821FB"/>
    <w:rsid w:val="003853B5"/>
    <w:rsid w:val="00385CB4"/>
    <w:rsid w:val="0038705F"/>
    <w:rsid w:val="003927D0"/>
    <w:rsid w:val="00392C4A"/>
    <w:rsid w:val="003A0708"/>
    <w:rsid w:val="003A14D3"/>
    <w:rsid w:val="003A1B33"/>
    <w:rsid w:val="003A4F3F"/>
    <w:rsid w:val="003A7831"/>
    <w:rsid w:val="003B011B"/>
    <w:rsid w:val="003B11CF"/>
    <w:rsid w:val="003B5E69"/>
    <w:rsid w:val="003B5E96"/>
    <w:rsid w:val="003B7887"/>
    <w:rsid w:val="003C02C3"/>
    <w:rsid w:val="003C1B1C"/>
    <w:rsid w:val="003C4845"/>
    <w:rsid w:val="003C50D5"/>
    <w:rsid w:val="003D6637"/>
    <w:rsid w:val="003D6D29"/>
    <w:rsid w:val="003E0705"/>
    <w:rsid w:val="003E2DB0"/>
    <w:rsid w:val="003E43E5"/>
    <w:rsid w:val="003F17A4"/>
    <w:rsid w:val="003F1D32"/>
    <w:rsid w:val="003F270F"/>
    <w:rsid w:val="003F3AB6"/>
    <w:rsid w:val="003F7D9B"/>
    <w:rsid w:val="00403422"/>
    <w:rsid w:val="00406836"/>
    <w:rsid w:val="00411F4E"/>
    <w:rsid w:val="004153F6"/>
    <w:rsid w:val="0041738F"/>
    <w:rsid w:val="00420724"/>
    <w:rsid w:val="004219AD"/>
    <w:rsid w:val="00421C72"/>
    <w:rsid w:val="004244FE"/>
    <w:rsid w:val="0043056E"/>
    <w:rsid w:val="0043325E"/>
    <w:rsid w:val="0043331B"/>
    <w:rsid w:val="00433622"/>
    <w:rsid w:val="0043482B"/>
    <w:rsid w:val="00440A36"/>
    <w:rsid w:val="00446328"/>
    <w:rsid w:val="0044688D"/>
    <w:rsid w:val="0045446B"/>
    <w:rsid w:val="0045578B"/>
    <w:rsid w:val="004558C4"/>
    <w:rsid w:val="00456A4D"/>
    <w:rsid w:val="00456F9E"/>
    <w:rsid w:val="00460D26"/>
    <w:rsid w:val="00460ED7"/>
    <w:rsid w:val="00461BB5"/>
    <w:rsid w:val="00462F9F"/>
    <w:rsid w:val="00466022"/>
    <w:rsid w:val="00470564"/>
    <w:rsid w:val="00470970"/>
    <w:rsid w:val="00470F28"/>
    <w:rsid w:val="00473208"/>
    <w:rsid w:val="004765A0"/>
    <w:rsid w:val="00480065"/>
    <w:rsid w:val="00483A13"/>
    <w:rsid w:val="004852F8"/>
    <w:rsid w:val="0048652E"/>
    <w:rsid w:val="00486D46"/>
    <w:rsid w:val="004877BB"/>
    <w:rsid w:val="00491941"/>
    <w:rsid w:val="00493AD6"/>
    <w:rsid w:val="00493C45"/>
    <w:rsid w:val="00493E95"/>
    <w:rsid w:val="00494B35"/>
    <w:rsid w:val="00497DDB"/>
    <w:rsid w:val="004A025D"/>
    <w:rsid w:val="004A2D03"/>
    <w:rsid w:val="004A387A"/>
    <w:rsid w:val="004A7C8C"/>
    <w:rsid w:val="004B1CE7"/>
    <w:rsid w:val="004B458C"/>
    <w:rsid w:val="004B6D9D"/>
    <w:rsid w:val="004C2FFF"/>
    <w:rsid w:val="004C307F"/>
    <w:rsid w:val="004C37CB"/>
    <w:rsid w:val="004C7921"/>
    <w:rsid w:val="004D2217"/>
    <w:rsid w:val="004D3564"/>
    <w:rsid w:val="004D5485"/>
    <w:rsid w:val="004E6909"/>
    <w:rsid w:val="004E797A"/>
    <w:rsid w:val="004F0366"/>
    <w:rsid w:val="004F5F4C"/>
    <w:rsid w:val="00502537"/>
    <w:rsid w:val="00502BBA"/>
    <w:rsid w:val="005034E3"/>
    <w:rsid w:val="00504386"/>
    <w:rsid w:val="00504CFD"/>
    <w:rsid w:val="00505462"/>
    <w:rsid w:val="00507590"/>
    <w:rsid w:val="005155F5"/>
    <w:rsid w:val="0051693B"/>
    <w:rsid w:val="00520CDC"/>
    <w:rsid w:val="005210C5"/>
    <w:rsid w:val="005231B1"/>
    <w:rsid w:val="00523271"/>
    <w:rsid w:val="00525100"/>
    <w:rsid w:val="00525595"/>
    <w:rsid w:val="005257A1"/>
    <w:rsid w:val="00527625"/>
    <w:rsid w:val="00527D28"/>
    <w:rsid w:val="00532133"/>
    <w:rsid w:val="00544C85"/>
    <w:rsid w:val="005509D9"/>
    <w:rsid w:val="00552073"/>
    <w:rsid w:val="00557AA6"/>
    <w:rsid w:val="00563596"/>
    <w:rsid w:val="00566E70"/>
    <w:rsid w:val="00566F79"/>
    <w:rsid w:val="005673E4"/>
    <w:rsid w:val="00567615"/>
    <w:rsid w:val="00574013"/>
    <w:rsid w:val="00576BF3"/>
    <w:rsid w:val="00577627"/>
    <w:rsid w:val="00580113"/>
    <w:rsid w:val="00587FC8"/>
    <w:rsid w:val="00590A84"/>
    <w:rsid w:val="00593F74"/>
    <w:rsid w:val="00595EE1"/>
    <w:rsid w:val="005974DC"/>
    <w:rsid w:val="005A1EEC"/>
    <w:rsid w:val="005A3BBB"/>
    <w:rsid w:val="005B048C"/>
    <w:rsid w:val="005B060D"/>
    <w:rsid w:val="005B1E57"/>
    <w:rsid w:val="005B57BF"/>
    <w:rsid w:val="005B6CBE"/>
    <w:rsid w:val="005C0149"/>
    <w:rsid w:val="005C5230"/>
    <w:rsid w:val="005D07BA"/>
    <w:rsid w:val="005D1559"/>
    <w:rsid w:val="005D5308"/>
    <w:rsid w:val="005D6BE2"/>
    <w:rsid w:val="005D6F9A"/>
    <w:rsid w:val="005E6041"/>
    <w:rsid w:val="005E6165"/>
    <w:rsid w:val="005F0095"/>
    <w:rsid w:val="005F6F60"/>
    <w:rsid w:val="00602034"/>
    <w:rsid w:val="0060294E"/>
    <w:rsid w:val="00605F4E"/>
    <w:rsid w:val="00605FC9"/>
    <w:rsid w:val="0061273B"/>
    <w:rsid w:val="00612FC6"/>
    <w:rsid w:val="00613E99"/>
    <w:rsid w:val="006164FD"/>
    <w:rsid w:val="00616538"/>
    <w:rsid w:val="00621826"/>
    <w:rsid w:val="006244D4"/>
    <w:rsid w:val="006263CF"/>
    <w:rsid w:val="00633FE0"/>
    <w:rsid w:val="0063502F"/>
    <w:rsid w:val="00637500"/>
    <w:rsid w:val="0064141C"/>
    <w:rsid w:val="006421A9"/>
    <w:rsid w:val="006430EB"/>
    <w:rsid w:val="00643A3A"/>
    <w:rsid w:val="00644701"/>
    <w:rsid w:val="0064566C"/>
    <w:rsid w:val="00650916"/>
    <w:rsid w:val="00650C99"/>
    <w:rsid w:val="00651A0B"/>
    <w:rsid w:val="0065302A"/>
    <w:rsid w:val="006530EA"/>
    <w:rsid w:val="00653515"/>
    <w:rsid w:val="006542B5"/>
    <w:rsid w:val="00654AE1"/>
    <w:rsid w:val="00657A2D"/>
    <w:rsid w:val="00661557"/>
    <w:rsid w:val="00665425"/>
    <w:rsid w:val="00665C9D"/>
    <w:rsid w:val="006719C7"/>
    <w:rsid w:val="00673089"/>
    <w:rsid w:val="00676593"/>
    <w:rsid w:val="00676D99"/>
    <w:rsid w:val="00681160"/>
    <w:rsid w:val="00681B0C"/>
    <w:rsid w:val="0068366E"/>
    <w:rsid w:val="00684B83"/>
    <w:rsid w:val="00690E0B"/>
    <w:rsid w:val="0069379F"/>
    <w:rsid w:val="00693B8E"/>
    <w:rsid w:val="0069639D"/>
    <w:rsid w:val="00697062"/>
    <w:rsid w:val="006A02F3"/>
    <w:rsid w:val="006A6F99"/>
    <w:rsid w:val="006B3069"/>
    <w:rsid w:val="006B4AAF"/>
    <w:rsid w:val="006B6419"/>
    <w:rsid w:val="006B7CC9"/>
    <w:rsid w:val="006C0632"/>
    <w:rsid w:val="006C1891"/>
    <w:rsid w:val="006C20C5"/>
    <w:rsid w:val="006C520A"/>
    <w:rsid w:val="006C6060"/>
    <w:rsid w:val="006C63EA"/>
    <w:rsid w:val="006C7063"/>
    <w:rsid w:val="006D025F"/>
    <w:rsid w:val="006D1C91"/>
    <w:rsid w:val="006D66DE"/>
    <w:rsid w:val="006E145D"/>
    <w:rsid w:val="006E7DCF"/>
    <w:rsid w:val="006F0869"/>
    <w:rsid w:val="006F4D13"/>
    <w:rsid w:val="00701F69"/>
    <w:rsid w:val="00702149"/>
    <w:rsid w:val="00703B54"/>
    <w:rsid w:val="00706C2B"/>
    <w:rsid w:val="00711FDE"/>
    <w:rsid w:val="00714AE8"/>
    <w:rsid w:val="00716C7A"/>
    <w:rsid w:val="00721259"/>
    <w:rsid w:val="00721597"/>
    <w:rsid w:val="00723826"/>
    <w:rsid w:val="007241AB"/>
    <w:rsid w:val="007246A3"/>
    <w:rsid w:val="00726067"/>
    <w:rsid w:val="007279E1"/>
    <w:rsid w:val="00731667"/>
    <w:rsid w:val="00735835"/>
    <w:rsid w:val="00737AA3"/>
    <w:rsid w:val="00740C08"/>
    <w:rsid w:val="00742692"/>
    <w:rsid w:val="007466F1"/>
    <w:rsid w:val="00747390"/>
    <w:rsid w:val="00747DE0"/>
    <w:rsid w:val="00750B2F"/>
    <w:rsid w:val="00750EB8"/>
    <w:rsid w:val="0075189F"/>
    <w:rsid w:val="00752DFA"/>
    <w:rsid w:val="00764A8A"/>
    <w:rsid w:val="0076556D"/>
    <w:rsid w:val="007703B8"/>
    <w:rsid w:val="0077065B"/>
    <w:rsid w:val="007758D0"/>
    <w:rsid w:val="00776895"/>
    <w:rsid w:val="0078083C"/>
    <w:rsid w:val="00784DB2"/>
    <w:rsid w:val="00785B97"/>
    <w:rsid w:val="0079329F"/>
    <w:rsid w:val="00795894"/>
    <w:rsid w:val="007A3703"/>
    <w:rsid w:val="007A379A"/>
    <w:rsid w:val="007A602B"/>
    <w:rsid w:val="007A6042"/>
    <w:rsid w:val="007B1F1C"/>
    <w:rsid w:val="007B4858"/>
    <w:rsid w:val="007B5A25"/>
    <w:rsid w:val="007B6B28"/>
    <w:rsid w:val="007C21F3"/>
    <w:rsid w:val="007C4D38"/>
    <w:rsid w:val="007E45A9"/>
    <w:rsid w:val="007E48FF"/>
    <w:rsid w:val="007E4C95"/>
    <w:rsid w:val="007E503B"/>
    <w:rsid w:val="007E59C7"/>
    <w:rsid w:val="007E6204"/>
    <w:rsid w:val="007F18C7"/>
    <w:rsid w:val="007F1A98"/>
    <w:rsid w:val="007F207A"/>
    <w:rsid w:val="007F2890"/>
    <w:rsid w:val="007F2DB9"/>
    <w:rsid w:val="007F4F3E"/>
    <w:rsid w:val="007F5FB8"/>
    <w:rsid w:val="007F7A5D"/>
    <w:rsid w:val="0080057C"/>
    <w:rsid w:val="00803EDD"/>
    <w:rsid w:val="008078E5"/>
    <w:rsid w:val="00817ACC"/>
    <w:rsid w:val="00823972"/>
    <w:rsid w:val="00833333"/>
    <w:rsid w:val="008335C6"/>
    <w:rsid w:val="0083376B"/>
    <w:rsid w:val="00833850"/>
    <w:rsid w:val="0083518F"/>
    <w:rsid w:val="00841BDA"/>
    <w:rsid w:val="00842E0D"/>
    <w:rsid w:val="00843104"/>
    <w:rsid w:val="00843D1B"/>
    <w:rsid w:val="00843F05"/>
    <w:rsid w:val="00844B75"/>
    <w:rsid w:val="00847703"/>
    <w:rsid w:val="00850404"/>
    <w:rsid w:val="00850ADF"/>
    <w:rsid w:val="00852BD5"/>
    <w:rsid w:val="0085513B"/>
    <w:rsid w:val="00855B1E"/>
    <w:rsid w:val="0085726E"/>
    <w:rsid w:val="00857428"/>
    <w:rsid w:val="00865F20"/>
    <w:rsid w:val="00871E1A"/>
    <w:rsid w:val="00873CF0"/>
    <w:rsid w:val="00875415"/>
    <w:rsid w:val="00882A40"/>
    <w:rsid w:val="00883F94"/>
    <w:rsid w:val="008850C4"/>
    <w:rsid w:val="00885DFD"/>
    <w:rsid w:val="00887018"/>
    <w:rsid w:val="008942F1"/>
    <w:rsid w:val="00896CAD"/>
    <w:rsid w:val="0089739C"/>
    <w:rsid w:val="008A2049"/>
    <w:rsid w:val="008A3F75"/>
    <w:rsid w:val="008A4D0C"/>
    <w:rsid w:val="008A616B"/>
    <w:rsid w:val="008A7E4A"/>
    <w:rsid w:val="008B017E"/>
    <w:rsid w:val="008B392C"/>
    <w:rsid w:val="008B52DD"/>
    <w:rsid w:val="008B58FE"/>
    <w:rsid w:val="008B6AB1"/>
    <w:rsid w:val="008B7C5C"/>
    <w:rsid w:val="008C1347"/>
    <w:rsid w:val="008C3466"/>
    <w:rsid w:val="008C4E1F"/>
    <w:rsid w:val="008C548B"/>
    <w:rsid w:val="008C69FB"/>
    <w:rsid w:val="008D1D50"/>
    <w:rsid w:val="008D29FC"/>
    <w:rsid w:val="008E4955"/>
    <w:rsid w:val="008E6AC7"/>
    <w:rsid w:val="008F4337"/>
    <w:rsid w:val="008F6B6C"/>
    <w:rsid w:val="008F7E97"/>
    <w:rsid w:val="0090170A"/>
    <w:rsid w:val="00903B9B"/>
    <w:rsid w:val="00906F24"/>
    <w:rsid w:val="00907B0A"/>
    <w:rsid w:val="009113F9"/>
    <w:rsid w:val="00914E87"/>
    <w:rsid w:val="009264D9"/>
    <w:rsid w:val="009310FE"/>
    <w:rsid w:val="00935F77"/>
    <w:rsid w:val="009425B2"/>
    <w:rsid w:val="009444C7"/>
    <w:rsid w:val="0094753A"/>
    <w:rsid w:val="00950F2D"/>
    <w:rsid w:val="00953B03"/>
    <w:rsid w:val="00953B83"/>
    <w:rsid w:val="00954F38"/>
    <w:rsid w:val="00956CBC"/>
    <w:rsid w:val="00957895"/>
    <w:rsid w:val="00957EC0"/>
    <w:rsid w:val="0096341E"/>
    <w:rsid w:val="0097208D"/>
    <w:rsid w:val="00974965"/>
    <w:rsid w:val="009762AB"/>
    <w:rsid w:val="00983BA7"/>
    <w:rsid w:val="00986E58"/>
    <w:rsid w:val="00997503"/>
    <w:rsid w:val="00997A9B"/>
    <w:rsid w:val="00997C2C"/>
    <w:rsid w:val="009A10FF"/>
    <w:rsid w:val="009A1381"/>
    <w:rsid w:val="009A2B50"/>
    <w:rsid w:val="009A5239"/>
    <w:rsid w:val="009A5AAF"/>
    <w:rsid w:val="009B2159"/>
    <w:rsid w:val="009B2C0B"/>
    <w:rsid w:val="009B4172"/>
    <w:rsid w:val="009B527B"/>
    <w:rsid w:val="009C296D"/>
    <w:rsid w:val="009C4AEC"/>
    <w:rsid w:val="009D4D12"/>
    <w:rsid w:val="009D4E04"/>
    <w:rsid w:val="009D4E50"/>
    <w:rsid w:val="009D7DBB"/>
    <w:rsid w:val="009E1800"/>
    <w:rsid w:val="009E3401"/>
    <w:rsid w:val="009E54CB"/>
    <w:rsid w:val="009E6441"/>
    <w:rsid w:val="009E7A72"/>
    <w:rsid w:val="009F11EF"/>
    <w:rsid w:val="009F1F8A"/>
    <w:rsid w:val="009F446B"/>
    <w:rsid w:val="00A01623"/>
    <w:rsid w:val="00A030A4"/>
    <w:rsid w:val="00A064DD"/>
    <w:rsid w:val="00A10B82"/>
    <w:rsid w:val="00A11F7D"/>
    <w:rsid w:val="00A120B4"/>
    <w:rsid w:val="00A14EE2"/>
    <w:rsid w:val="00A17DD0"/>
    <w:rsid w:val="00A2031F"/>
    <w:rsid w:val="00A2150B"/>
    <w:rsid w:val="00A246D4"/>
    <w:rsid w:val="00A24ABB"/>
    <w:rsid w:val="00A332CC"/>
    <w:rsid w:val="00A33723"/>
    <w:rsid w:val="00A40B40"/>
    <w:rsid w:val="00A4112A"/>
    <w:rsid w:val="00A41288"/>
    <w:rsid w:val="00A455CA"/>
    <w:rsid w:val="00A53A7E"/>
    <w:rsid w:val="00A53D22"/>
    <w:rsid w:val="00A54366"/>
    <w:rsid w:val="00A54F7E"/>
    <w:rsid w:val="00A5575F"/>
    <w:rsid w:val="00A55CEE"/>
    <w:rsid w:val="00A576DF"/>
    <w:rsid w:val="00A60FE9"/>
    <w:rsid w:val="00A62764"/>
    <w:rsid w:val="00A640E6"/>
    <w:rsid w:val="00A65731"/>
    <w:rsid w:val="00A74A26"/>
    <w:rsid w:val="00A74C97"/>
    <w:rsid w:val="00A76AFC"/>
    <w:rsid w:val="00A80AD0"/>
    <w:rsid w:val="00A81188"/>
    <w:rsid w:val="00A900ED"/>
    <w:rsid w:val="00A91864"/>
    <w:rsid w:val="00A936A0"/>
    <w:rsid w:val="00A94C5F"/>
    <w:rsid w:val="00A97BC4"/>
    <w:rsid w:val="00A97FDF"/>
    <w:rsid w:val="00AA3020"/>
    <w:rsid w:val="00AA3B1D"/>
    <w:rsid w:val="00AA7BA1"/>
    <w:rsid w:val="00AB01F9"/>
    <w:rsid w:val="00AB54EB"/>
    <w:rsid w:val="00AB5618"/>
    <w:rsid w:val="00AC1224"/>
    <w:rsid w:val="00AC27AA"/>
    <w:rsid w:val="00AC2ACD"/>
    <w:rsid w:val="00AC4C76"/>
    <w:rsid w:val="00AD3297"/>
    <w:rsid w:val="00AD5500"/>
    <w:rsid w:val="00AD59E6"/>
    <w:rsid w:val="00AD605A"/>
    <w:rsid w:val="00AE321C"/>
    <w:rsid w:val="00AE3A16"/>
    <w:rsid w:val="00AE4A4B"/>
    <w:rsid w:val="00AE4E85"/>
    <w:rsid w:val="00AF2754"/>
    <w:rsid w:val="00AF3063"/>
    <w:rsid w:val="00AF3C61"/>
    <w:rsid w:val="00AF49AB"/>
    <w:rsid w:val="00AF6C7A"/>
    <w:rsid w:val="00AF7697"/>
    <w:rsid w:val="00B011C5"/>
    <w:rsid w:val="00B066A9"/>
    <w:rsid w:val="00B07E81"/>
    <w:rsid w:val="00B111FF"/>
    <w:rsid w:val="00B13931"/>
    <w:rsid w:val="00B14875"/>
    <w:rsid w:val="00B14AC2"/>
    <w:rsid w:val="00B14E87"/>
    <w:rsid w:val="00B22CCB"/>
    <w:rsid w:val="00B4328B"/>
    <w:rsid w:val="00B44567"/>
    <w:rsid w:val="00B45946"/>
    <w:rsid w:val="00B45C96"/>
    <w:rsid w:val="00B54068"/>
    <w:rsid w:val="00B5407B"/>
    <w:rsid w:val="00B6129D"/>
    <w:rsid w:val="00B6293D"/>
    <w:rsid w:val="00B62F4A"/>
    <w:rsid w:val="00B70843"/>
    <w:rsid w:val="00B75EAD"/>
    <w:rsid w:val="00B85D02"/>
    <w:rsid w:val="00B90920"/>
    <w:rsid w:val="00B91060"/>
    <w:rsid w:val="00B95640"/>
    <w:rsid w:val="00B956C5"/>
    <w:rsid w:val="00B95EB6"/>
    <w:rsid w:val="00BA1715"/>
    <w:rsid w:val="00BA2E83"/>
    <w:rsid w:val="00BA36F9"/>
    <w:rsid w:val="00BB007E"/>
    <w:rsid w:val="00BB4E07"/>
    <w:rsid w:val="00BB76AA"/>
    <w:rsid w:val="00BC5C82"/>
    <w:rsid w:val="00BC74C2"/>
    <w:rsid w:val="00BD6B53"/>
    <w:rsid w:val="00BE12D3"/>
    <w:rsid w:val="00BE23B1"/>
    <w:rsid w:val="00BE4426"/>
    <w:rsid w:val="00BE6F4C"/>
    <w:rsid w:val="00BE7CD7"/>
    <w:rsid w:val="00BF59EF"/>
    <w:rsid w:val="00BF6512"/>
    <w:rsid w:val="00BF7085"/>
    <w:rsid w:val="00BF7469"/>
    <w:rsid w:val="00C035C7"/>
    <w:rsid w:val="00C073B5"/>
    <w:rsid w:val="00C073D9"/>
    <w:rsid w:val="00C10E09"/>
    <w:rsid w:val="00C1297B"/>
    <w:rsid w:val="00C15356"/>
    <w:rsid w:val="00C27D83"/>
    <w:rsid w:val="00C333E2"/>
    <w:rsid w:val="00C33454"/>
    <w:rsid w:val="00C3511E"/>
    <w:rsid w:val="00C35396"/>
    <w:rsid w:val="00C37AE3"/>
    <w:rsid w:val="00C429D7"/>
    <w:rsid w:val="00C510AF"/>
    <w:rsid w:val="00C53739"/>
    <w:rsid w:val="00C55C8D"/>
    <w:rsid w:val="00C56431"/>
    <w:rsid w:val="00C61BCA"/>
    <w:rsid w:val="00C654BB"/>
    <w:rsid w:val="00C705EB"/>
    <w:rsid w:val="00C711CF"/>
    <w:rsid w:val="00C71671"/>
    <w:rsid w:val="00C77263"/>
    <w:rsid w:val="00C803A4"/>
    <w:rsid w:val="00C861AE"/>
    <w:rsid w:val="00CA2565"/>
    <w:rsid w:val="00CA56E8"/>
    <w:rsid w:val="00CA5954"/>
    <w:rsid w:val="00CA5A9D"/>
    <w:rsid w:val="00CA649C"/>
    <w:rsid w:val="00CA70DD"/>
    <w:rsid w:val="00CB0381"/>
    <w:rsid w:val="00CB480F"/>
    <w:rsid w:val="00CB71F1"/>
    <w:rsid w:val="00CB78BE"/>
    <w:rsid w:val="00CC5FBE"/>
    <w:rsid w:val="00CC67BE"/>
    <w:rsid w:val="00CD3B01"/>
    <w:rsid w:val="00CD4434"/>
    <w:rsid w:val="00CE22A9"/>
    <w:rsid w:val="00CE27A2"/>
    <w:rsid w:val="00CE3EA4"/>
    <w:rsid w:val="00CF10EB"/>
    <w:rsid w:val="00CF156F"/>
    <w:rsid w:val="00CF2EE8"/>
    <w:rsid w:val="00CF4DAF"/>
    <w:rsid w:val="00D05874"/>
    <w:rsid w:val="00D059FB"/>
    <w:rsid w:val="00D06AD1"/>
    <w:rsid w:val="00D07980"/>
    <w:rsid w:val="00D13BB4"/>
    <w:rsid w:val="00D14A12"/>
    <w:rsid w:val="00D14F73"/>
    <w:rsid w:val="00D27683"/>
    <w:rsid w:val="00D27C3E"/>
    <w:rsid w:val="00D310E2"/>
    <w:rsid w:val="00D310ED"/>
    <w:rsid w:val="00D31188"/>
    <w:rsid w:val="00D31CB1"/>
    <w:rsid w:val="00D3248A"/>
    <w:rsid w:val="00D32E8C"/>
    <w:rsid w:val="00D338FD"/>
    <w:rsid w:val="00D3551B"/>
    <w:rsid w:val="00D41C58"/>
    <w:rsid w:val="00D455E4"/>
    <w:rsid w:val="00D46CA3"/>
    <w:rsid w:val="00D5120E"/>
    <w:rsid w:val="00D53909"/>
    <w:rsid w:val="00D548A6"/>
    <w:rsid w:val="00D552E1"/>
    <w:rsid w:val="00D5654F"/>
    <w:rsid w:val="00D65143"/>
    <w:rsid w:val="00D7321A"/>
    <w:rsid w:val="00D7399D"/>
    <w:rsid w:val="00D80000"/>
    <w:rsid w:val="00D80A4D"/>
    <w:rsid w:val="00D812FC"/>
    <w:rsid w:val="00D820F8"/>
    <w:rsid w:val="00D865F6"/>
    <w:rsid w:val="00D868DA"/>
    <w:rsid w:val="00D86D6B"/>
    <w:rsid w:val="00D90508"/>
    <w:rsid w:val="00D9327E"/>
    <w:rsid w:val="00D97B56"/>
    <w:rsid w:val="00DA18E2"/>
    <w:rsid w:val="00DA26B1"/>
    <w:rsid w:val="00DA2D6C"/>
    <w:rsid w:val="00DB2598"/>
    <w:rsid w:val="00DB39E3"/>
    <w:rsid w:val="00DB4945"/>
    <w:rsid w:val="00DB66F0"/>
    <w:rsid w:val="00DC1812"/>
    <w:rsid w:val="00DC18B6"/>
    <w:rsid w:val="00DC3FE2"/>
    <w:rsid w:val="00DD4261"/>
    <w:rsid w:val="00DD578D"/>
    <w:rsid w:val="00DD58E2"/>
    <w:rsid w:val="00DD78B6"/>
    <w:rsid w:val="00DE06A7"/>
    <w:rsid w:val="00DE1FD5"/>
    <w:rsid w:val="00DE24A7"/>
    <w:rsid w:val="00DE35C4"/>
    <w:rsid w:val="00DE62A0"/>
    <w:rsid w:val="00DE6B1A"/>
    <w:rsid w:val="00DF1E31"/>
    <w:rsid w:val="00DF219C"/>
    <w:rsid w:val="00DF4EE2"/>
    <w:rsid w:val="00E00272"/>
    <w:rsid w:val="00E005C1"/>
    <w:rsid w:val="00E019E7"/>
    <w:rsid w:val="00E0219E"/>
    <w:rsid w:val="00E033F3"/>
    <w:rsid w:val="00E0553B"/>
    <w:rsid w:val="00E07268"/>
    <w:rsid w:val="00E07728"/>
    <w:rsid w:val="00E13A00"/>
    <w:rsid w:val="00E14085"/>
    <w:rsid w:val="00E1513A"/>
    <w:rsid w:val="00E159BC"/>
    <w:rsid w:val="00E169BD"/>
    <w:rsid w:val="00E16C6E"/>
    <w:rsid w:val="00E208F3"/>
    <w:rsid w:val="00E211D8"/>
    <w:rsid w:val="00E212A5"/>
    <w:rsid w:val="00E21FEA"/>
    <w:rsid w:val="00E23541"/>
    <w:rsid w:val="00E23FEB"/>
    <w:rsid w:val="00E3050B"/>
    <w:rsid w:val="00E30726"/>
    <w:rsid w:val="00E31DB4"/>
    <w:rsid w:val="00E35115"/>
    <w:rsid w:val="00E40D62"/>
    <w:rsid w:val="00E41E41"/>
    <w:rsid w:val="00E44E4B"/>
    <w:rsid w:val="00E528C6"/>
    <w:rsid w:val="00E53E94"/>
    <w:rsid w:val="00E5549F"/>
    <w:rsid w:val="00E5576F"/>
    <w:rsid w:val="00E569D2"/>
    <w:rsid w:val="00E60A67"/>
    <w:rsid w:val="00E61D08"/>
    <w:rsid w:val="00E625C2"/>
    <w:rsid w:val="00E665F1"/>
    <w:rsid w:val="00E72A8D"/>
    <w:rsid w:val="00E743AA"/>
    <w:rsid w:val="00E77789"/>
    <w:rsid w:val="00E80963"/>
    <w:rsid w:val="00E8342B"/>
    <w:rsid w:val="00E838BD"/>
    <w:rsid w:val="00E86A18"/>
    <w:rsid w:val="00E9412F"/>
    <w:rsid w:val="00E9668C"/>
    <w:rsid w:val="00E97852"/>
    <w:rsid w:val="00E979D5"/>
    <w:rsid w:val="00EA3F49"/>
    <w:rsid w:val="00EA5F21"/>
    <w:rsid w:val="00EB0C6B"/>
    <w:rsid w:val="00EB0DEF"/>
    <w:rsid w:val="00EB1EEF"/>
    <w:rsid w:val="00EB1F48"/>
    <w:rsid w:val="00EB2E17"/>
    <w:rsid w:val="00EB554B"/>
    <w:rsid w:val="00EB5D85"/>
    <w:rsid w:val="00EB5D91"/>
    <w:rsid w:val="00EB782E"/>
    <w:rsid w:val="00EC0DF2"/>
    <w:rsid w:val="00EC228E"/>
    <w:rsid w:val="00EC4BBF"/>
    <w:rsid w:val="00EC6411"/>
    <w:rsid w:val="00ED0AC3"/>
    <w:rsid w:val="00ED1186"/>
    <w:rsid w:val="00ED340A"/>
    <w:rsid w:val="00ED6058"/>
    <w:rsid w:val="00EE1AB7"/>
    <w:rsid w:val="00EE1EA4"/>
    <w:rsid w:val="00EE37F3"/>
    <w:rsid w:val="00EE3CD2"/>
    <w:rsid w:val="00EE63CC"/>
    <w:rsid w:val="00EF1544"/>
    <w:rsid w:val="00EF190D"/>
    <w:rsid w:val="00EF2C76"/>
    <w:rsid w:val="00EF7785"/>
    <w:rsid w:val="00F00B3F"/>
    <w:rsid w:val="00F01E46"/>
    <w:rsid w:val="00F0567E"/>
    <w:rsid w:val="00F10296"/>
    <w:rsid w:val="00F12677"/>
    <w:rsid w:val="00F16E0A"/>
    <w:rsid w:val="00F172C6"/>
    <w:rsid w:val="00F17524"/>
    <w:rsid w:val="00F17717"/>
    <w:rsid w:val="00F21F0B"/>
    <w:rsid w:val="00F23EE1"/>
    <w:rsid w:val="00F31613"/>
    <w:rsid w:val="00F343CC"/>
    <w:rsid w:val="00F4050B"/>
    <w:rsid w:val="00F4198A"/>
    <w:rsid w:val="00F42298"/>
    <w:rsid w:val="00F42BD6"/>
    <w:rsid w:val="00F47304"/>
    <w:rsid w:val="00F52062"/>
    <w:rsid w:val="00F5280A"/>
    <w:rsid w:val="00F56018"/>
    <w:rsid w:val="00F60182"/>
    <w:rsid w:val="00F625DA"/>
    <w:rsid w:val="00F6616B"/>
    <w:rsid w:val="00F66972"/>
    <w:rsid w:val="00F71528"/>
    <w:rsid w:val="00F81CE0"/>
    <w:rsid w:val="00F840B3"/>
    <w:rsid w:val="00F90064"/>
    <w:rsid w:val="00F92D1E"/>
    <w:rsid w:val="00F9650B"/>
    <w:rsid w:val="00F97D9D"/>
    <w:rsid w:val="00FA21B5"/>
    <w:rsid w:val="00FA285F"/>
    <w:rsid w:val="00FB04BF"/>
    <w:rsid w:val="00FB07F3"/>
    <w:rsid w:val="00FB1CAC"/>
    <w:rsid w:val="00FB74A8"/>
    <w:rsid w:val="00FB7555"/>
    <w:rsid w:val="00FB7705"/>
    <w:rsid w:val="00FC029C"/>
    <w:rsid w:val="00FC5867"/>
    <w:rsid w:val="00FC6DFE"/>
    <w:rsid w:val="00FC6E82"/>
    <w:rsid w:val="00FC733E"/>
    <w:rsid w:val="00FC785A"/>
    <w:rsid w:val="00FD0016"/>
    <w:rsid w:val="00FD12DB"/>
    <w:rsid w:val="00FD1A7A"/>
    <w:rsid w:val="00FD20CF"/>
    <w:rsid w:val="00FD2F96"/>
    <w:rsid w:val="00FD38B0"/>
    <w:rsid w:val="00FD3DAF"/>
    <w:rsid w:val="00FD50A6"/>
    <w:rsid w:val="00FE546E"/>
    <w:rsid w:val="00FE6CB6"/>
    <w:rsid w:val="00FF0DA2"/>
    <w:rsid w:val="00FF108A"/>
    <w:rsid w:val="00FF127C"/>
    <w:rsid w:val="00FF1AE9"/>
    <w:rsid w:val="00FF23C6"/>
    <w:rsid w:val="00FF2A20"/>
    <w:rsid w:val="00FF46C8"/>
    <w:rsid w:val="00FF70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0016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6164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A5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A523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A5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A5239"/>
    <w:rPr>
      <w:sz w:val="18"/>
      <w:szCs w:val="18"/>
    </w:rPr>
  </w:style>
  <w:style w:type="paragraph" w:styleId="a5">
    <w:name w:val="List Paragraph"/>
    <w:basedOn w:val="a"/>
    <w:uiPriority w:val="34"/>
    <w:qFormat/>
    <w:rsid w:val="006164F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164FD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Char1CharCharChar">
    <w:name w:val="Char1 Char Char Char"/>
    <w:basedOn w:val="a"/>
    <w:rsid w:val="00CA56E8"/>
    <w:pPr>
      <w:widowControl/>
      <w:spacing w:after="160" w:line="240" w:lineRule="exact"/>
      <w:jc w:val="left"/>
    </w:pPr>
  </w:style>
  <w:style w:type="paragraph" w:customStyle="1" w:styleId="a6">
    <w:name w:val="表格标题"/>
    <w:basedOn w:val="a"/>
    <w:rsid w:val="005231B1"/>
    <w:pPr>
      <w:adjustRightInd w:val="0"/>
      <w:spacing w:before="120" w:line="400" w:lineRule="exact"/>
      <w:jc w:val="center"/>
      <w:textAlignment w:val="baseline"/>
    </w:pPr>
    <w:rPr>
      <w:rFonts w:eastAsia="文鼎CS中宋"/>
      <w:spacing w:val="8"/>
      <w:kern w:val="0"/>
      <w:sz w:val="24"/>
    </w:rPr>
  </w:style>
  <w:style w:type="paragraph" w:styleId="a7">
    <w:name w:val="Balloon Text"/>
    <w:basedOn w:val="a"/>
    <w:link w:val="Char1"/>
    <w:uiPriority w:val="99"/>
    <w:semiHidden/>
    <w:unhideWhenUsed/>
    <w:rsid w:val="00F172C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F172C6"/>
    <w:rPr>
      <w:rFonts w:ascii="Times New Roman" w:eastAsia="宋体" w:hAnsi="Times New Roman" w:cs="Times New Roman"/>
      <w:sz w:val="18"/>
      <w:szCs w:val="18"/>
    </w:rPr>
  </w:style>
  <w:style w:type="paragraph" w:customStyle="1" w:styleId="a8">
    <w:name w:val="表蕊"/>
    <w:basedOn w:val="a"/>
    <w:rsid w:val="00FD0016"/>
    <w:pPr>
      <w:adjustRightInd w:val="0"/>
      <w:spacing w:line="320" w:lineRule="atLeast"/>
      <w:jc w:val="left"/>
      <w:textAlignment w:val="baseline"/>
    </w:pPr>
    <w:rPr>
      <w:rFonts w:eastAsia="楷体_GB2312"/>
      <w:spacing w:val="-10"/>
      <w:kern w:val="0"/>
    </w:rPr>
  </w:style>
  <w:style w:type="paragraph" w:customStyle="1" w:styleId="a9">
    <w:name w:val="表头"/>
    <w:basedOn w:val="a"/>
    <w:rsid w:val="00FD0016"/>
    <w:pPr>
      <w:adjustRightInd w:val="0"/>
      <w:snapToGrid w:val="0"/>
      <w:spacing w:line="320" w:lineRule="atLeast"/>
      <w:jc w:val="center"/>
      <w:textAlignment w:val="baseline"/>
    </w:pPr>
    <w:rPr>
      <w:rFonts w:eastAsia="黑体"/>
      <w:spacing w:val="-10"/>
      <w:kern w:val="0"/>
    </w:rPr>
  </w:style>
  <w:style w:type="paragraph" w:styleId="aa">
    <w:name w:val="Document Map"/>
    <w:basedOn w:val="a"/>
    <w:link w:val="Char2"/>
    <w:uiPriority w:val="99"/>
    <w:semiHidden/>
    <w:unhideWhenUsed/>
    <w:rsid w:val="000E5560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a"/>
    <w:uiPriority w:val="99"/>
    <w:semiHidden/>
    <w:rsid w:val="000E5560"/>
    <w:rPr>
      <w:rFonts w:ascii="宋体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7241A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c">
    <w:name w:val="Normal (Web)"/>
    <w:basedOn w:val="a"/>
    <w:uiPriority w:val="99"/>
    <w:unhideWhenUsed/>
    <w:rsid w:val="00063A1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523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6164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A5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A523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A5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A5239"/>
    <w:rPr>
      <w:sz w:val="18"/>
      <w:szCs w:val="18"/>
    </w:rPr>
  </w:style>
  <w:style w:type="paragraph" w:styleId="a5">
    <w:name w:val="List Paragraph"/>
    <w:basedOn w:val="a"/>
    <w:uiPriority w:val="34"/>
    <w:qFormat/>
    <w:rsid w:val="006164F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164FD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Char1CharCharChar">
    <w:name w:val="Char1 Char Char Char"/>
    <w:basedOn w:val="a"/>
    <w:rsid w:val="00CA56E8"/>
    <w:pPr>
      <w:widowControl/>
      <w:spacing w:after="160" w:line="240" w:lineRule="exact"/>
      <w:jc w:val="left"/>
    </w:pPr>
  </w:style>
  <w:style w:type="paragraph" w:customStyle="1" w:styleId="a6">
    <w:name w:val="表格标题"/>
    <w:basedOn w:val="a"/>
    <w:rsid w:val="005231B1"/>
    <w:pPr>
      <w:adjustRightInd w:val="0"/>
      <w:spacing w:before="120" w:line="400" w:lineRule="exact"/>
      <w:jc w:val="center"/>
      <w:textAlignment w:val="baseline"/>
    </w:pPr>
    <w:rPr>
      <w:rFonts w:eastAsia="文鼎CS中宋"/>
      <w:spacing w:val="8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02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7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3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5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6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1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5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6</Pages>
  <Words>552</Words>
  <Characters>3147</Characters>
  <Application>Microsoft Office Word</Application>
  <DocSecurity>0</DocSecurity>
  <Lines>26</Lines>
  <Paragraphs>7</Paragraphs>
  <ScaleCrop>false</ScaleCrop>
  <Company/>
  <LinksUpToDate>false</LinksUpToDate>
  <CharactersWithSpaces>3692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李海波</dc:creator>
  <cp:lastModifiedBy>Simon</cp:lastModifiedBy>
  <cp:revision>275</cp:revision>
  <cp:lastPrinted>2016-01-08T03:29:00Z</cp:lastPrinted>
  <dcterms:created xsi:type="dcterms:W3CDTF">2016-01-21T04:46:00Z</dcterms:created>
  <dcterms:modified xsi:type="dcterms:W3CDTF">2016-06-25T13:56:00Z</dcterms:modified>
</cp:coreProperties>
</file>